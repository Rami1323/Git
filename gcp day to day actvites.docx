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E7D2D" w14:textId="77777777" w:rsidR="004867D8" w:rsidRPr="004867D8" w:rsidRDefault="004867D8" w:rsidP="004867D8"/>
    <w:p w14:paraId="09B4DDF9" w14:textId="77777777" w:rsidR="004867D8" w:rsidRPr="004867D8" w:rsidRDefault="004867D8" w:rsidP="004867D8">
      <w:r w:rsidRPr="004867D8">
        <w:t>edit</w:t>
      </w:r>
    </w:p>
    <w:p w14:paraId="7AB45CE4" w14:textId="77777777" w:rsidR="004867D8" w:rsidRPr="004867D8" w:rsidRDefault="004867D8" w:rsidP="004867D8">
      <w:proofErr w:type="spellStart"/>
      <w:r w:rsidRPr="004867D8">
        <w:t>more_vert</w:t>
      </w:r>
      <w:proofErr w:type="spellEnd"/>
    </w:p>
    <w:p w14:paraId="745C8E73" w14:textId="77777777" w:rsidR="004867D8" w:rsidRPr="004867D8" w:rsidRDefault="004867D8" w:rsidP="004867D8">
      <w:r w:rsidRPr="004867D8">
        <w:t>edit</w:t>
      </w:r>
    </w:p>
    <w:p w14:paraId="1DD1BE80" w14:textId="77777777" w:rsidR="004867D8" w:rsidRPr="004867D8" w:rsidRDefault="004867D8" w:rsidP="004867D8">
      <w:proofErr w:type="spellStart"/>
      <w:r w:rsidRPr="004867D8">
        <w:t>more_vert</w:t>
      </w:r>
      <w:proofErr w:type="spellEnd"/>
    </w:p>
    <w:p w14:paraId="1285FD8F" w14:textId="77777777" w:rsidR="004867D8" w:rsidRPr="004867D8" w:rsidRDefault="004867D8" w:rsidP="004867D8">
      <w:r w:rsidRPr="004867D8">
        <w:t>Okay, I'll structure the roadmap into a document format that you can easily copy, paste, and save.</w:t>
      </w:r>
    </w:p>
    <w:p w14:paraId="395D0E3F" w14:textId="77777777" w:rsidR="004867D8" w:rsidRPr="004867D8" w:rsidRDefault="004867D8" w:rsidP="004867D8">
      <w:r w:rsidRPr="004867D8">
        <w:pict w14:anchorId="5FCC7FE8">
          <v:rect id="_x0000_i1037" style="width:0;height:1.5pt" o:hralign="center" o:hrstd="t" o:hr="t" fillcolor="#a0a0a0" stroked="f"/>
        </w:pict>
      </w:r>
    </w:p>
    <w:p w14:paraId="41F862AD" w14:textId="77777777" w:rsidR="004867D8" w:rsidRPr="004867D8" w:rsidRDefault="004867D8" w:rsidP="004867D8">
      <w:r w:rsidRPr="004867D8">
        <w:t># GCP Cloud Engineer Learning Roadmap &amp; Guide</w:t>
      </w:r>
    </w:p>
    <w:p w14:paraId="70EE4DE1" w14:textId="77777777" w:rsidR="004867D8" w:rsidRPr="004867D8" w:rsidRDefault="004867D8" w:rsidP="004867D8"/>
    <w:p w14:paraId="012E9213" w14:textId="77777777" w:rsidR="004867D8" w:rsidRPr="004867D8" w:rsidRDefault="004867D8" w:rsidP="004867D8">
      <w:r w:rsidRPr="004867D8">
        <w:t>**</w:t>
      </w:r>
      <w:proofErr w:type="gramStart"/>
      <w:r w:rsidRPr="004867D8">
        <w:t>Version:*</w:t>
      </w:r>
      <w:proofErr w:type="gramEnd"/>
      <w:r w:rsidRPr="004867D8">
        <w:t>* 1.0</w:t>
      </w:r>
    </w:p>
    <w:p w14:paraId="72A69494" w14:textId="77777777" w:rsidR="004867D8" w:rsidRPr="004867D8" w:rsidRDefault="004867D8" w:rsidP="004867D8">
      <w:r w:rsidRPr="004867D8">
        <w:t>**</w:t>
      </w:r>
      <w:proofErr w:type="gramStart"/>
      <w:r w:rsidRPr="004867D8">
        <w:t>Date:*</w:t>
      </w:r>
      <w:proofErr w:type="gramEnd"/>
      <w:r w:rsidRPr="004867D8">
        <w:t>* [Current Date]</w:t>
      </w:r>
    </w:p>
    <w:p w14:paraId="7B9EDC03" w14:textId="77777777" w:rsidR="004867D8" w:rsidRPr="004867D8" w:rsidRDefault="004867D8" w:rsidP="004867D8">
      <w:r w:rsidRPr="004867D8">
        <w:t>**</w:t>
      </w:r>
      <w:proofErr w:type="gramStart"/>
      <w:r w:rsidRPr="004867D8">
        <w:t>Purpose:*</w:t>
      </w:r>
      <w:proofErr w:type="gramEnd"/>
      <w:r w:rsidRPr="004867D8">
        <w:t>* To provide a structured, step-by-step roadmap for gaining comprehensive technical knowledge of Google Cloud Platform (GCP) services and concepts, aimed at aspiring and current GCP Cloud Engineers.</w:t>
      </w:r>
    </w:p>
    <w:p w14:paraId="186B5A33" w14:textId="77777777" w:rsidR="004867D8" w:rsidRPr="004867D8" w:rsidRDefault="004867D8" w:rsidP="004867D8"/>
    <w:p w14:paraId="69701AC9" w14:textId="77777777" w:rsidR="004867D8" w:rsidRPr="004867D8" w:rsidRDefault="004867D8" w:rsidP="004867D8">
      <w:r w:rsidRPr="004867D8">
        <w:t>## Introduction</w:t>
      </w:r>
    </w:p>
    <w:p w14:paraId="0CC07D12" w14:textId="77777777" w:rsidR="004867D8" w:rsidRPr="004867D8" w:rsidRDefault="004867D8" w:rsidP="004867D8"/>
    <w:p w14:paraId="4F8ACC2B" w14:textId="77777777" w:rsidR="004867D8" w:rsidRPr="004867D8" w:rsidRDefault="004867D8" w:rsidP="004867D8">
      <w:r w:rsidRPr="004867D8">
        <w:t>This document outlines a phased approach to learning Google Cloud Platform. The core philosophy is to understand the **concepts** behind each service first, followed by **hands-on practice**. This roadmap is designed to build a strong foundation and progressively introduce more advanced topics, enabling deep technical proficiency.</w:t>
      </w:r>
    </w:p>
    <w:p w14:paraId="1AC7630B" w14:textId="77777777" w:rsidR="004867D8" w:rsidRPr="004867D8" w:rsidRDefault="004867D8" w:rsidP="004867D8"/>
    <w:p w14:paraId="6E2F532B" w14:textId="77777777" w:rsidR="004867D8" w:rsidRPr="004867D8" w:rsidRDefault="004867D8" w:rsidP="004867D8">
      <w:r w:rsidRPr="004867D8">
        <w:t xml:space="preserve">**Key Learning </w:t>
      </w:r>
      <w:proofErr w:type="gramStart"/>
      <w:r w:rsidRPr="004867D8">
        <w:t>Principles:*</w:t>
      </w:r>
      <w:proofErr w:type="gramEnd"/>
      <w:r w:rsidRPr="004867D8">
        <w:t>*</w:t>
      </w:r>
    </w:p>
    <w:p w14:paraId="28967EFA" w14:textId="77777777" w:rsidR="004867D8" w:rsidRPr="004867D8" w:rsidRDefault="004867D8" w:rsidP="004867D8"/>
    <w:p w14:paraId="3091F518" w14:textId="77777777" w:rsidR="004867D8" w:rsidRPr="004867D8" w:rsidRDefault="004867D8" w:rsidP="004867D8">
      <w:r w:rsidRPr="004867D8">
        <w:t xml:space="preserve">*   **Concept First, Then </w:t>
      </w:r>
      <w:proofErr w:type="gramStart"/>
      <w:r w:rsidRPr="004867D8">
        <w:t>Tool:*</w:t>
      </w:r>
      <w:proofErr w:type="gramEnd"/>
      <w:r w:rsidRPr="004867D8">
        <w:t>* Understand the "why" before the "how."</w:t>
      </w:r>
    </w:p>
    <w:p w14:paraId="6A745D01" w14:textId="77777777" w:rsidR="004867D8" w:rsidRPr="004867D8" w:rsidRDefault="004867D8" w:rsidP="004867D8">
      <w:r w:rsidRPr="004867D8">
        <w:t xml:space="preserve">*   **Hands-On is </w:t>
      </w:r>
      <w:proofErr w:type="gramStart"/>
      <w:r w:rsidRPr="004867D8">
        <w:t>Crucial:*</w:t>
      </w:r>
      <w:proofErr w:type="gramEnd"/>
      <w:r w:rsidRPr="004867D8">
        <w:t>* Utilize GCP Free Tier, Cloud Skills Boost (</w:t>
      </w:r>
      <w:proofErr w:type="spellStart"/>
      <w:r w:rsidRPr="004867D8">
        <w:t>Qwiklabs</w:t>
      </w:r>
      <w:proofErr w:type="spellEnd"/>
      <w:r w:rsidRPr="004867D8">
        <w:t>), and personal projects.</w:t>
      </w:r>
    </w:p>
    <w:p w14:paraId="0D20CD8D" w14:textId="77777777" w:rsidR="004867D8" w:rsidRPr="004867D8" w:rsidRDefault="004867D8" w:rsidP="004867D8">
      <w:r w:rsidRPr="004867D8">
        <w:t>*   **</w:t>
      </w:r>
      <w:proofErr w:type="gramStart"/>
      <w:r w:rsidRPr="004867D8">
        <w:t>Interconnectivity:*</w:t>
      </w:r>
      <w:proofErr w:type="gramEnd"/>
      <w:r w:rsidRPr="004867D8">
        <w:t>* Learn how services interact and integrate.</w:t>
      </w:r>
    </w:p>
    <w:p w14:paraId="3E7A5A10" w14:textId="77777777" w:rsidR="004867D8" w:rsidRPr="004867D8" w:rsidRDefault="004867D8" w:rsidP="004867D8">
      <w:r w:rsidRPr="004867D8">
        <w:lastRenderedPageBreak/>
        <w:t xml:space="preserve">*   **Official </w:t>
      </w:r>
      <w:proofErr w:type="gramStart"/>
      <w:r w:rsidRPr="004867D8">
        <w:t>Documentation:*</w:t>
      </w:r>
      <w:proofErr w:type="gramEnd"/>
      <w:r w:rsidRPr="004867D8">
        <w:t xml:space="preserve">* </w:t>
      </w:r>
      <w:proofErr w:type="gramStart"/>
      <w:r w:rsidRPr="004867D8">
        <w:t>The Google</w:t>
      </w:r>
      <w:proofErr w:type="gramEnd"/>
      <w:r w:rsidRPr="004867D8">
        <w:t xml:space="preserve"> Cloud documentation is your primary reference.</w:t>
      </w:r>
    </w:p>
    <w:p w14:paraId="76DDE85B" w14:textId="77777777" w:rsidR="004867D8" w:rsidRPr="004867D8" w:rsidRDefault="004867D8" w:rsidP="004867D8">
      <w:r w:rsidRPr="004867D8">
        <w:t xml:space="preserve">*   **Start Simple, Scale </w:t>
      </w:r>
      <w:proofErr w:type="gramStart"/>
      <w:r w:rsidRPr="004867D8">
        <w:t>Gradually:*</w:t>
      </w:r>
      <w:proofErr w:type="gramEnd"/>
      <w:r w:rsidRPr="004867D8">
        <w:t>* Build foundational knowledge before tackling complex scenarios.</w:t>
      </w:r>
    </w:p>
    <w:p w14:paraId="3A27F560" w14:textId="77777777" w:rsidR="004867D8" w:rsidRPr="004867D8" w:rsidRDefault="004867D8" w:rsidP="004867D8">
      <w:r w:rsidRPr="004867D8">
        <w:t xml:space="preserve">*   **Understand Best </w:t>
      </w:r>
      <w:proofErr w:type="gramStart"/>
      <w:r w:rsidRPr="004867D8">
        <w:t>Practices:*</w:t>
      </w:r>
      <w:proofErr w:type="gramEnd"/>
      <w:r w:rsidRPr="004867D8">
        <w:t>* Learn the reasoning behind them (security, cost, reliability, performance).</w:t>
      </w:r>
    </w:p>
    <w:p w14:paraId="29FD49B4" w14:textId="77777777" w:rsidR="004867D8" w:rsidRPr="004867D8" w:rsidRDefault="004867D8" w:rsidP="004867D8"/>
    <w:p w14:paraId="75015275" w14:textId="77777777" w:rsidR="004867D8" w:rsidRPr="004867D8" w:rsidRDefault="004867D8" w:rsidP="004867D8">
      <w:r w:rsidRPr="004867D8">
        <w:t>---</w:t>
      </w:r>
    </w:p>
    <w:p w14:paraId="4EC54B10" w14:textId="77777777" w:rsidR="004867D8" w:rsidRPr="004867D8" w:rsidRDefault="004867D8" w:rsidP="004867D8"/>
    <w:p w14:paraId="01DD88B2" w14:textId="77777777" w:rsidR="004867D8" w:rsidRPr="004867D8" w:rsidRDefault="004867D8" w:rsidP="004867D8">
      <w:r w:rsidRPr="004867D8">
        <w:t>## Phase 1: GCP Foundations &amp; Core Infrastructure</w:t>
      </w:r>
    </w:p>
    <w:p w14:paraId="2AD1CD03" w14:textId="77777777" w:rsidR="004867D8" w:rsidRPr="004867D8" w:rsidRDefault="004867D8" w:rsidP="004867D8"/>
    <w:p w14:paraId="4DB2B658" w14:textId="77777777" w:rsidR="004867D8" w:rsidRPr="004867D8" w:rsidRDefault="004867D8" w:rsidP="004867D8">
      <w:r w:rsidRPr="004867D8">
        <w:t>**</w:t>
      </w:r>
      <w:proofErr w:type="gramStart"/>
      <w:r w:rsidRPr="004867D8">
        <w:t>Goal:*</w:t>
      </w:r>
      <w:proofErr w:type="gramEnd"/>
      <w:r w:rsidRPr="004867D8">
        <w:t>* Establish a solid understanding of GCP's global infrastructure, fundamental services, and core principles of resource management and security.</w:t>
      </w:r>
    </w:p>
    <w:p w14:paraId="5C0A3F09" w14:textId="77777777" w:rsidR="004867D8" w:rsidRPr="004867D8" w:rsidRDefault="004867D8" w:rsidP="004867D8"/>
    <w:p w14:paraId="102119C9" w14:textId="77777777" w:rsidR="004867D8" w:rsidRPr="004867D8" w:rsidRDefault="004867D8" w:rsidP="004867D8">
      <w:r w:rsidRPr="004867D8">
        <w:t>### 1.1. Introduction to Google Cloud Platform</w:t>
      </w:r>
    </w:p>
    <w:p w14:paraId="60E6DB81" w14:textId="77777777" w:rsidR="004867D8" w:rsidRPr="004867D8" w:rsidRDefault="004867D8" w:rsidP="004867D8">
      <w:r w:rsidRPr="004867D8">
        <w:t xml:space="preserve">*   **Concepts to </w:t>
      </w:r>
      <w:proofErr w:type="gramStart"/>
      <w:r w:rsidRPr="004867D8">
        <w:t>Learn:*</w:t>
      </w:r>
      <w:proofErr w:type="gramEnd"/>
      <w:r w:rsidRPr="004867D8">
        <w:t>*</w:t>
      </w:r>
    </w:p>
    <w:p w14:paraId="137FD981" w14:textId="77777777" w:rsidR="004867D8" w:rsidRPr="004867D8" w:rsidRDefault="004867D8" w:rsidP="004867D8">
      <w:r w:rsidRPr="004867D8">
        <w:t xml:space="preserve">    *   What is GCP? Core benefits and differentiators.</w:t>
      </w:r>
    </w:p>
    <w:p w14:paraId="2AC7E416" w14:textId="77777777" w:rsidR="004867D8" w:rsidRPr="004867D8" w:rsidRDefault="004867D8" w:rsidP="004867D8">
      <w:pPr>
        <w:rPr>
          <w:lang w:val="fr-FR"/>
        </w:rPr>
      </w:pPr>
      <w:r w:rsidRPr="004867D8">
        <w:t xml:space="preserve">    </w:t>
      </w:r>
      <w:r w:rsidRPr="004867D8">
        <w:rPr>
          <w:lang w:val="fr-FR"/>
        </w:rPr>
        <w:t>*   Global Infrastructure: Regions, Zones, Edge Locations.</w:t>
      </w:r>
    </w:p>
    <w:p w14:paraId="5185D8A3" w14:textId="77777777" w:rsidR="004867D8" w:rsidRPr="004867D8" w:rsidRDefault="004867D8" w:rsidP="004867D8">
      <w:r w:rsidRPr="004867D8">
        <w:rPr>
          <w:lang w:val="fr-FR"/>
        </w:rPr>
        <w:t xml:space="preserve">    </w:t>
      </w:r>
      <w:r w:rsidRPr="004867D8">
        <w:t>*   Resource Hierarchy: Organization, Folders, Projects.</w:t>
      </w:r>
    </w:p>
    <w:p w14:paraId="16D4CB58" w14:textId="77777777" w:rsidR="004867D8" w:rsidRPr="004867D8" w:rsidRDefault="004867D8" w:rsidP="004867D8">
      <w:r w:rsidRPr="004867D8">
        <w:t xml:space="preserve">    *   Billing: Billing Accounts, Budgets, Alerts.</w:t>
      </w:r>
    </w:p>
    <w:p w14:paraId="7C89B88C" w14:textId="77777777" w:rsidR="004867D8" w:rsidRPr="004867D8" w:rsidRDefault="004867D8" w:rsidP="004867D8">
      <w:r w:rsidRPr="004867D8">
        <w:t xml:space="preserve">*   **Hands-On </w:t>
      </w:r>
      <w:proofErr w:type="gramStart"/>
      <w:r w:rsidRPr="004867D8">
        <w:t>Activities:*</w:t>
      </w:r>
      <w:proofErr w:type="gramEnd"/>
      <w:r w:rsidRPr="004867D8">
        <w:t>*</w:t>
      </w:r>
    </w:p>
    <w:p w14:paraId="4A79BAEF" w14:textId="77777777" w:rsidR="004867D8" w:rsidRPr="004867D8" w:rsidRDefault="004867D8" w:rsidP="004867D8">
      <w:r w:rsidRPr="004867D8">
        <w:t xml:space="preserve">    *   Navigate the GCP Console.</w:t>
      </w:r>
    </w:p>
    <w:p w14:paraId="3B054834" w14:textId="77777777" w:rsidR="004867D8" w:rsidRPr="004867D8" w:rsidRDefault="004867D8" w:rsidP="004867D8">
      <w:r w:rsidRPr="004867D8">
        <w:t xml:space="preserve">    *   Create a new Project.</w:t>
      </w:r>
    </w:p>
    <w:p w14:paraId="54AFC383" w14:textId="77777777" w:rsidR="004867D8" w:rsidRPr="004867D8" w:rsidRDefault="004867D8" w:rsidP="004867D8">
      <w:r w:rsidRPr="004867D8">
        <w:t xml:space="preserve">    *   Explore billing settings and set up </w:t>
      </w:r>
      <w:proofErr w:type="gramStart"/>
      <w:r w:rsidRPr="004867D8">
        <w:t>a budget alert</w:t>
      </w:r>
      <w:proofErr w:type="gramEnd"/>
      <w:r w:rsidRPr="004867D8">
        <w:t>.</w:t>
      </w:r>
    </w:p>
    <w:p w14:paraId="75EC6382" w14:textId="77777777" w:rsidR="004867D8" w:rsidRPr="004867D8" w:rsidRDefault="004867D8" w:rsidP="004867D8">
      <w:r w:rsidRPr="004867D8">
        <w:t xml:space="preserve">*   **Key </w:t>
      </w:r>
      <w:proofErr w:type="gramStart"/>
      <w:r w:rsidRPr="004867D8">
        <w:t>Resources:*</w:t>
      </w:r>
      <w:proofErr w:type="gramEnd"/>
      <w:r w:rsidRPr="004867D8">
        <w:t>*</w:t>
      </w:r>
    </w:p>
    <w:p w14:paraId="08B27A26" w14:textId="77777777" w:rsidR="004867D8" w:rsidRPr="004867D8" w:rsidRDefault="004867D8" w:rsidP="004867D8">
      <w:r w:rsidRPr="004867D8">
        <w:t xml:space="preserve">    *   Google Cloud Overview documentation.</w:t>
      </w:r>
    </w:p>
    <w:p w14:paraId="4204CA76" w14:textId="77777777" w:rsidR="004867D8" w:rsidRPr="004867D8" w:rsidRDefault="004867D8" w:rsidP="004867D8">
      <w:r w:rsidRPr="004867D8">
        <w:t xml:space="preserve">    *   "Introduction to Google Cloud" quest on Cloud Skills Boost.</w:t>
      </w:r>
    </w:p>
    <w:p w14:paraId="4CD7F5B8" w14:textId="77777777" w:rsidR="004867D8" w:rsidRPr="004867D8" w:rsidRDefault="004867D8" w:rsidP="004867D8"/>
    <w:p w14:paraId="13FA806B" w14:textId="77777777" w:rsidR="004867D8" w:rsidRPr="004867D8" w:rsidRDefault="004867D8" w:rsidP="004867D8">
      <w:r w:rsidRPr="004867D8">
        <w:lastRenderedPageBreak/>
        <w:t>### 1.2. Identity and Access Management (IAM)</w:t>
      </w:r>
    </w:p>
    <w:p w14:paraId="0C1D43EB" w14:textId="77777777" w:rsidR="004867D8" w:rsidRPr="004867D8" w:rsidRDefault="004867D8" w:rsidP="004867D8">
      <w:r w:rsidRPr="004867D8">
        <w:t xml:space="preserve">*   **Concepts to </w:t>
      </w:r>
      <w:proofErr w:type="gramStart"/>
      <w:r w:rsidRPr="004867D8">
        <w:t>Learn:*</w:t>
      </w:r>
      <w:proofErr w:type="gramEnd"/>
      <w:r w:rsidRPr="004867D8">
        <w:t>*</w:t>
      </w:r>
    </w:p>
    <w:p w14:paraId="59C346F1" w14:textId="77777777" w:rsidR="004867D8" w:rsidRPr="004867D8" w:rsidRDefault="004867D8" w:rsidP="004867D8">
      <w:r w:rsidRPr="004867D8">
        <w:t xml:space="preserve">    *   Users, Google Groups, Service Accounts.</w:t>
      </w:r>
    </w:p>
    <w:p w14:paraId="33856AB6" w14:textId="77777777" w:rsidR="004867D8" w:rsidRPr="004867D8" w:rsidRDefault="004867D8" w:rsidP="004867D8">
      <w:r w:rsidRPr="004867D8">
        <w:t xml:space="preserve">    *   Roles: Primitive (Owner, Editor, Viewer), Predefined, Custom.</w:t>
      </w:r>
    </w:p>
    <w:p w14:paraId="205B95D2" w14:textId="77777777" w:rsidR="004867D8" w:rsidRPr="004867D8" w:rsidRDefault="004867D8" w:rsidP="004867D8">
      <w:r w:rsidRPr="004867D8">
        <w:t xml:space="preserve">    *   Policies and Policy Inheritance.</w:t>
      </w:r>
    </w:p>
    <w:p w14:paraId="748F5AA0" w14:textId="77777777" w:rsidR="004867D8" w:rsidRPr="004867D8" w:rsidRDefault="004867D8" w:rsidP="004867D8">
      <w:r w:rsidRPr="004867D8">
        <w:t xml:space="preserve">    *   Principle of Least Privilege.</w:t>
      </w:r>
    </w:p>
    <w:p w14:paraId="3A9494F3" w14:textId="77777777" w:rsidR="004867D8" w:rsidRPr="004867D8" w:rsidRDefault="004867D8" w:rsidP="004867D8">
      <w:r w:rsidRPr="004867D8">
        <w:t xml:space="preserve">    *   Conditions in IAM policies.</w:t>
      </w:r>
    </w:p>
    <w:p w14:paraId="71230C9C" w14:textId="77777777" w:rsidR="004867D8" w:rsidRPr="004867D8" w:rsidRDefault="004867D8" w:rsidP="004867D8">
      <w:r w:rsidRPr="004867D8">
        <w:t xml:space="preserve">*   **Hands-On </w:t>
      </w:r>
      <w:proofErr w:type="gramStart"/>
      <w:r w:rsidRPr="004867D8">
        <w:t>Activities:*</w:t>
      </w:r>
      <w:proofErr w:type="gramEnd"/>
      <w:r w:rsidRPr="004867D8">
        <w:t>*</w:t>
      </w:r>
    </w:p>
    <w:p w14:paraId="68A7B0CF" w14:textId="77777777" w:rsidR="004867D8" w:rsidRPr="004867D8" w:rsidRDefault="004867D8" w:rsidP="004867D8">
      <w:r w:rsidRPr="004867D8">
        <w:t xml:space="preserve">    *   Create a new user and add them to a Google Group.</w:t>
      </w:r>
    </w:p>
    <w:p w14:paraId="0436E406" w14:textId="77777777" w:rsidR="004867D8" w:rsidRPr="004867D8" w:rsidRDefault="004867D8" w:rsidP="004867D8">
      <w:r w:rsidRPr="004867D8">
        <w:t xml:space="preserve">    *   Assign predefined roles to users/groups at the Project and Resource level.</w:t>
      </w:r>
    </w:p>
    <w:p w14:paraId="48D66018" w14:textId="77777777" w:rsidR="004867D8" w:rsidRPr="004867D8" w:rsidRDefault="004867D8" w:rsidP="004867D8">
      <w:r w:rsidRPr="004867D8">
        <w:t xml:space="preserve">    *   Create a service account, assign it a role, and download its JSON key (understand security implications).</w:t>
      </w:r>
    </w:p>
    <w:p w14:paraId="63314F1C" w14:textId="77777777" w:rsidR="004867D8" w:rsidRPr="004867D8" w:rsidRDefault="004867D8" w:rsidP="004867D8">
      <w:r w:rsidRPr="004867D8">
        <w:t xml:space="preserve">*   **Key </w:t>
      </w:r>
      <w:proofErr w:type="gramStart"/>
      <w:r w:rsidRPr="004867D8">
        <w:t>Resources:*</w:t>
      </w:r>
      <w:proofErr w:type="gramEnd"/>
      <w:r w:rsidRPr="004867D8">
        <w:t>*</w:t>
      </w:r>
    </w:p>
    <w:p w14:paraId="75B4CF91" w14:textId="77777777" w:rsidR="004867D8" w:rsidRPr="004867D8" w:rsidRDefault="004867D8" w:rsidP="004867D8">
      <w:r w:rsidRPr="004867D8">
        <w:t xml:space="preserve">    *   GCP IAM documentation.</w:t>
      </w:r>
    </w:p>
    <w:p w14:paraId="348BEB2F" w14:textId="77777777" w:rsidR="004867D8" w:rsidRPr="004867D8" w:rsidRDefault="004867D8" w:rsidP="004867D8">
      <w:r w:rsidRPr="004867D8">
        <w:t xml:space="preserve">    *   IAM </w:t>
      </w:r>
      <w:proofErr w:type="spellStart"/>
      <w:r w:rsidRPr="004867D8">
        <w:t>Qwiklabs</w:t>
      </w:r>
      <w:proofErr w:type="spellEnd"/>
      <w:r w:rsidRPr="004867D8">
        <w:t xml:space="preserve"> on Cloud Skills Boost.</w:t>
      </w:r>
    </w:p>
    <w:p w14:paraId="76CA2723" w14:textId="77777777" w:rsidR="004867D8" w:rsidRPr="004867D8" w:rsidRDefault="004867D8" w:rsidP="004867D8"/>
    <w:p w14:paraId="444C6B57" w14:textId="77777777" w:rsidR="004867D8" w:rsidRPr="004867D8" w:rsidRDefault="004867D8" w:rsidP="004867D8">
      <w:r w:rsidRPr="004867D8">
        <w:t>### 1.3. Virtual Private Cloud (VPC) Networking</w:t>
      </w:r>
    </w:p>
    <w:p w14:paraId="42BECBBC" w14:textId="77777777" w:rsidR="004867D8" w:rsidRPr="004867D8" w:rsidRDefault="004867D8" w:rsidP="004867D8">
      <w:r w:rsidRPr="004867D8">
        <w:t xml:space="preserve">*   **Concepts to </w:t>
      </w:r>
      <w:proofErr w:type="gramStart"/>
      <w:r w:rsidRPr="004867D8">
        <w:t>Learn:*</w:t>
      </w:r>
      <w:proofErr w:type="gramEnd"/>
      <w:r w:rsidRPr="004867D8">
        <w:t>*</w:t>
      </w:r>
    </w:p>
    <w:p w14:paraId="2C9AD10D" w14:textId="77777777" w:rsidR="004867D8" w:rsidRPr="004867D8" w:rsidRDefault="004867D8" w:rsidP="004867D8">
      <w:r w:rsidRPr="004867D8">
        <w:t xml:space="preserve">    *   VPC Networks: Global </w:t>
      </w:r>
      <w:proofErr w:type="gramStart"/>
      <w:r w:rsidRPr="004867D8">
        <w:t>resource</w:t>
      </w:r>
      <w:proofErr w:type="gramEnd"/>
      <w:r w:rsidRPr="004867D8">
        <w:t>, custom vs. auto mode.</w:t>
      </w:r>
    </w:p>
    <w:p w14:paraId="4A52ACD3" w14:textId="77777777" w:rsidR="004867D8" w:rsidRPr="004867D8" w:rsidRDefault="004867D8" w:rsidP="004867D8">
      <w:r w:rsidRPr="004867D8">
        <w:t xml:space="preserve">    *   Subnets: Regional resources, IP address ranges.</w:t>
      </w:r>
    </w:p>
    <w:p w14:paraId="60BCF0F8" w14:textId="77777777" w:rsidR="004867D8" w:rsidRPr="004867D8" w:rsidRDefault="004867D8" w:rsidP="004867D8">
      <w:r w:rsidRPr="004867D8">
        <w:t xml:space="preserve">    *   Firewall Rules: Ingress/Egress, priority, targets (tags, service accounts), protocols/ports.</w:t>
      </w:r>
    </w:p>
    <w:p w14:paraId="4B753D86" w14:textId="77777777" w:rsidR="004867D8" w:rsidRPr="004867D8" w:rsidRDefault="004867D8" w:rsidP="004867D8">
      <w:r w:rsidRPr="004867D8">
        <w:t xml:space="preserve">    *   Routes: Default, custom static/dynamic.</w:t>
      </w:r>
    </w:p>
    <w:p w14:paraId="6BC618F1" w14:textId="77777777" w:rsidR="004867D8" w:rsidRPr="004867D8" w:rsidRDefault="004867D8" w:rsidP="004867D8">
      <w:r w:rsidRPr="004867D8">
        <w:t xml:space="preserve">    *   Cloud DNS: Managed DNS service.</w:t>
      </w:r>
    </w:p>
    <w:p w14:paraId="29B7B888" w14:textId="77777777" w:rsidR="004867D8" w:rsidRPr="004867D8" w:rsidRDefault="004867D8" w:rsidP="004867D8">
      <w:r w:rsidRPr="004867D8">
        <w:t xml:space="preserve">    *   Basic Load Balancing Concepts (Network, HTTP(</w:t>
      </w:r>
      <w:proofErr w:type="gramStart"/>
      <w:r w:rsidRPr="004867D8">
        <w:t>S))</w:t>
      </w:r>
      <w:proofErr w:type="gramEnd"/>
      <w:r w:rsidRPr="004867D8">
        <w:t>.</w:t>
      </w:r>
    </w:p>
    <w:p w14:paraId="082F114D" w14:textId="77777777" w:rsidR="004867D8" w:rsidRPr="004867D8" w:rsidRDefault="004867D8" w:rsidP="004867D8">
      <w:r w:rsidRPr="004867D8">
        <w:t xml:space="preserve">*   **Hands-On </w:t>
      </w:r>
      <w:proofErr w:type="gramStart"/>
      <w:r w:rsidRPr="004867D8">
        <w:t>Activities:*</w:t>
      </w:r>
      <w:proofErr w:type="gramEnd"/>
      <w:r w:rsidRPr="004867D8">
        <w:t>*</w:t>
      </w:r>
    </w:p>
    <w:p w14:paraId="10B76CED" w14:textId="77777777" w:rsidR="004867D8" w:rsidRPr="004867D8" w:rsidRDefault="004867D8" w:rsidP="004867D8">
      <w:r w:rsidRPr="004867D8">
        <w:t xml:space="preserve">    *   Create a custom-mode VPC network with multiple subnets in different regions.</w:t>
      </w:r>
    </w:p>
    <w:p w14:paraId="67DA6B2E" w14:textId="77777777" w:rsidR="004867D8" w:rsidRPr="004867D8" w:rsidRDefault="004867D8" w:rsidP="004867D8">
      <w:r w:rsidRPr="004867D8">
        <w:lastRenderedPageBreak/>
        <w:t xml:space="preserve">    *   Configure firewall rules to allow SSH/RDP and HTTP/HTTPS traffic to VMs.</w:t>
      </w:r>
    </w:p>
    <w:p w14:paraId="414EAE8F" w14:textId="77777777" w:rsidR="004867D8" w:rsidRPr="004867D8" w:rsidRDefault="004867D8" w:rsidP="004867D8">
      <w:r w:rsidRPr="004867D8">
        <w:t xml:space="preserve">    *   Set up </w:t>
      </w:r>
      <w:proofErr w:type="gramStart"/>
      <w:r w:rsidRPr="004867D8">
        <w:t>a private</w:t>
      </w:r>
      <w:proofErr w:type="gramEnd"/>
      <w:r w:rsidRPr="004867D8">
        <w:t xml:space="preserve"> Google Access for a subnet.</w:t>
      </w:r>
    </w:p>
    <w:p w14:paraId="028B7E8B" w14:textId="77777777" w:rsidR="004867D8" w:rsidRPr="004867D8" w:rsidRDefault="004867D8" w:rsidP="004867D8">
      <w:r w:rsidRPr="004867D8">
        <w:t xml:space="preserve">*   **Key </w:t>
      </w:r>
      <w:proofErr w:type="gramStart"/>
      <w:r w:rsidRPr="004867D8">
        <w:t>Resources:*</w:t>
      </w:r>
      <w:proofErr w:type="gramEnd"/>
      <w:r w:rsidRPr="004867D8">
        <w:t>*</w:t>
      </w:r>
    </w:p>
    <w:p w14:paraId="3C823EC3" w14:textId="77777777" w:rsidR="004867D8" w:rsidRPr="004867D8" w:rsidRDefault="004867D8" w:rsidP="004867D8">
      <w:r w:rsidRPr="004867D8">
        <w:t xml:space="preserve">    *   GCP VPC Network documentation.</w:t>
      </w:r>
    </w:p>
    <w:p w14:paraId="6BAE9562" w14:textId="77777777" w:rsidR="004867D8" w:rsidRPr="004867D8" w:rsidRDefault="004867D8" w:rsidP="004867D8">
      <w:r w:rsidRPr="004867D8">
        <w:t xml:space="preserve">    *   Networking </w:t>
      </w:r>
      <w:proofErr w:type="spellStart"/>
      <w:r w:rsidRPr="004867D8">
        <w:t>Qwiklabs</w:t>
      </w:r>
      <w:proofErr w:type="spellEnd"/>
      <w:r w:rsidRPr="004867D8">
        <w:t xml:space="preserve"> on Cloud Skills Boost.</w:t>
      </w:r>
    </w:p>
    <w:p w14:paraId="23A5B994" w14:textId="77777777" w:rsidR="004867D8" w:rsidRPr="004867D8" w:rsidRDefault="004867D8" w:rsidP="004867D8"/>
    <w:p w14:paraId="27CD28AD" w14:textId="77777777" w:rsidR="004867D8" w:rsidRPr="004867D8" w:rsidRDefault="004867D8" w:rsidP="004867D8">
      <w:r w:rsidRPr="004867D8">
        <w:t xml:space="preserve">### 1.4. </w:t>
      </w:r>
      <w:proofErr w:type="gramStart"/>
      <w:r w:rsidRPr="004867D8">
        <w:t>Compute</w:t>
      </w:r>
      <w:proofErr w:type="gramEnd"/>
      <w:r w:rsidRPr="004867D8">
        <w:t xml:space="preserve"> Engine (Virtual Machines)</w:t>
      </w:r>
    </w:p>
    <w:p w14:paraId="049E3A63" w14:textId="77777777" w:rsidR="004867D8" w:rsidRPr="004867D8" w:rsidRDefault="004867D8" w:rsidP="004867D8">
      <w:r w:rsidRPr="004867D8">
        <w:t xml:space="preserve">*   **Concepts to </w:t>
      </w:r>
      <w:proofErr w:type="gramStart"/>
      <w:r w:rsidRPr="004867D8">
        <w:t>Learn:*</w:t>
      </w:r>
      <w:proofErr w:type="gramEnd"/>
      <w:r w:rsidRPr="004867D8">
        <w:t>*</w:t>
      </w:r>
    </w:p>
    <w:p w14:paraId="45328AA8" w14:textId="77777777" w:rsidR="004867D8" w:rsidRPr="004867D8" w:rsidRDefault="004867D8" w:rsidP="004867D8">
      <w:r w:rsidRPr="004867D8">
        <w:t xml:space="preserve">    *   Virtual Machines (VMs) and their lifecycle.</w:t>
      </w:r>
    </w:p>
    <w:p w14:paraId="3EFE2CB1" w14:textId="77777777" w:rsidR="004867D8" w:rsidRPr="004867D8" w:rsidRDefault="004867D8" w:rsidP="004867D8">
      <w:r w:rsidRPr="004867D8">
        <w:t xml:space="preserve">    *   Machine Types: Predefined, Custom, E2, N2, C2, etc.</w:t>
      </w:r>
    </w:p>
    <w:p w14:paraId="38055E17" w14:textId="77777777" w:rsidR="004867D8" w:rsidRPr="004867D8" w:rsidRDefault="004867D8" w:rsidP="004867D8">
      <w:r w:rsidRPr="004867D8">
        <w:t xml:space="preserve">    *   Images: Public, Custom, Marketplace.</w:t>
      </w:r>
    </w:p>
    <w:p w14:paraId="40F75F63" w14:textId="77777777" w:rsidR="004867D8" w:rsidRPr="004867D8" w:rsidRDefault="004867D8" w:rsidP="004867D8">
      <w:r w:rsidRPr="004867D8">
        <w:t xml:space="preserve">    *   Persistent Disks: Standard, SSD, Balanced; Local SSDs.</w:t>
      </w:r>
    </w:p>
    <w:p w14:paraId="6D133A4B" w14:textId="77777777" w:rsidR="004867D8" w:rsidRPr="004867D8" w:rsidRDefault="004867D8" w:rsidP="004867D8">
      <w:r w:rsidRPr="004867D8">
        <w:t xml:space="preserve">    *   Snapshots for disk backup.</w:t>
      </w:r>
    </w:p>
    <w:p w14:paraId="15B04D94" w14:textId="77777777" w:rsidR="004867D8" w:rsidRPr="004867D8" w:rsidRDefault="004867D8" w:rsidP="004867D8">
      <w:r w:rsidRPr="004867D8">
        <w:t xml:space="preserve">    *   Instance Templates.</w:t>
      </w:r>
    </w:p>
    <w:p w14:paraId="279CE3D6" w14:textId="77777777" w:rsidR="004867D8" w:rsidRPr="004867D8" w:rsidRDefault="004867D8" w:rsidP="004867D8">
      <w:r w:rsidRPr="004867D8">
        <w:t xml:space="preserve">    *   Instance Groups: Managed (MIGs) and Unmanaged.</w:t>
      </w:r>
    </w:p>
    <w:p w14:paraId="48DD3DA4" w14:textId="77777777" w:rsidR="004867D8" w:rsidRPr="004867D8" w:rsidRDefault="004867D8" w:rsidP="004867D8">
      <w:r w:rsidRPr="004867D8">
        <w:t xml:space="preserve">    *   Autoscaling: Based on CPU, Load Balancing, custom metrics.</w:t>
      </w:r>
    </w:p>
    <w:p w14:paraId="6A929F8E" w14:textId="77777777" w:rsidR="004867D8" w:rsidRPr="004867D8" w:rsidRDefault="004867D8" w:rsidP="004867D8">
      <w:r w:rsidRPr="004867D8">
        <w:t xml:space="preserve">    *   Startup and Shutdown Scripts.</w:t>
      </w:r>
    </w:p>
    <w:p w14:paraId="160008C5" w14:textId="77777777" w:rsidR="004867D8" w:rsidRPr="004867D8" w:rsidRDefault="004867D8" w:rsidP="004867D8">
      <w:r w:rsidRPr="004867D8">
        <w:t xml:space="preserve">    *   Metadata Server.</w:t>
      </w:r>
    </w:p>
    <w:p w14:paraId="1A5D1C8D" w14:textId="77777777" w:rsidR="004867D8" w:rsidRPr="004867D8" w:rsidRDefault="004867D8" w:rsidP="004867D8">
      <w:r w:rsidRPr="004867D8">
        <w:t xml:space="preserve">*   **Hands-On </w:t>
      </w:r>
      <w:proofErr w:type="gramStart"/>
      <w:r w:rsidRPr="004867D8">
        <w:t>Activities:*</w:t>
      </w:r>
      <w:proofErr w:type="gramEnd"/>
      <w:r w:rsidRPr="004867D8">
        <w:t>*</w:t>
      </w:r>
    </w:p>
    <w:p w14:paraId="011CFC6F" w14:textId="77777777" w:rsidR="004867D8" w:rsidRPr="004867D8" w:rsidRDefault="004867D8" w:rsidP="004867D8">
      <w:r w:rsidRPr="004867D8">
        <w:t xml:space="preserve">    *   Create GCE instances with various machine types and OS images.</w:t>
      </w:r>
    </w:p>
    <w:p w14:paraId="500CCC12" w14:textId="77777777" w:rsidR="004867D8" w:rsidRPr="004867D8" w:rsidRDefault="004867D8" w:rsidP="004867D8">
      <w:r w:rsidRPr="004867D8">
        <w:t xml:space="preserve">    *   Attach and detach persistent disks. Create snapshots and </w:t>
      </w:r>
      <w:proofErr w:type="gramStart"/>
      <w:r w:rsidRPr="004867D8">
        <w:t>restore from</w:t>
      </w:r>
      <w:proofErr w:type="gramEnd"/>
      <w:r w:rsidRPr="004867D8">
        <w:t xml:space="preserve"> them.</w:t>
      </w:r>
    </w:p>
    <w:p w14:paraId="15FDACA7" w14:textId="77777777" w:rsidR="004867D8" w:rsidRPr="004867D8" w:rsidRDefault="004867D8" w:rsidP="004867D8">
      <w:r w:rsidRPr="004867D8">
        <w:t xml:space="preserve">    *   Create a custom image from a configured VM.</w:t>
      </w:r>
    </w:p>
    <w:p w14:paraId="3FD54701" w14:textId="77777777" w:rsidR="004867D8" w:rsidRPr="004867D8" w:rsidRDefault="004867D8" w:rsidP="004867D8">
      <w:r w:rsidRPr="004867D8">
        <w:t xml:space="preserve">    *   Set up a Managed Instance Group with an </w:t>
      </w:r>
      <w:proofErr w:type="spellStart"/>
      <w:r w:rsidRPr="004867D8">
        <w:t>autoscaler</w:t>
      </w:r>
      <w:proofErr w:type="spellEnd"/>
      <w:r w:rsidRPr="004867D8">
        <w:t xml:space="preserve"> and a health check.</w:t>
      </w:r>
    </w:p>
    <w:p w14:paraId="7411BE03" w14:textId="77777777" w:rsidR="004867D8" w:rsidRPr="004867D8" w:rsidRDefault="004867D8" w:rsidP="004867D8">
      <w:r w:rsidRPr="004867D8">
        <w:t xml:space="preserve">*   **Key </w:t>
      </w:r>
      <w:proofErr w:type="gramStart"/>
      <w:r w:rsidRPr="004867D8">
        <w:t>Resources:*</w:t>
      </w:r>
      <w:proofErr w:type="gramEnd"/>
      <w:r w:rsidRPr="004867D8">
        <w:t>*</w:t>
      </w:r>
    </w:p>
    <w:p w14:paraId="67B37252" w14:textId="77777777" w:rsidR="004867D8" w:rsidRPr="004867D8" w:rsidRDefault="004867D8" w:rsidP="004867D8">
      <w:r w:rsidRPr="004867D8">
        <w:t xml:space="preserve">    *   GCP Compute Engine documentation.</w:t>
      </w:r>
    </w:p>
    <w:p w14:paraId="6A35B018" w14:textId="77777777" w:rsidR="004867D8" w:rsidRPr="004867D8" w:rsidRDefault="004867D8" w:rsidP="004867D8">
      <w:r w:rsidRPr="004867D8">
        <w:t xml:space="preserve">    *   Compute Engine </w:t>
      </w:r>
      <w:proofErr w:type="spellStart"/>
      <w:r w:rsidRPr="004867D8">
        <w:t>Qwiklabs</w:t>
      </w:r>
      <w:proofErr w:type="spellEnd"/>
      <w:r w:rsidRPr="004867D8">
        <w:t xml:space="preserve"> on Cloud Skills Boost.</w:t>
      </w:r>
    </w:p>
    <w:p w14:paraId="28B16FAC" w14:textId="77777777" w:rsidR="004867D8" w:rsidRPr="004867D8" w:rsidRDefault="004867D8" w:rsidP="004867D8"/>
    <w:p w14:paraId="3A15E2FD" w14:textId="77777777" w:rsidR="004867D8" w:rsidRPr="004867D8" w:rsidRDefault="004867D8" w:rsidP="004867D8">
      <w:r w:rsidRPr="004867D8">
        <w:t>### 1.5. Cloud Storage (GCS)</w:t>
      </w:r>
    </w:p>
    <w:p w14:paraId="74B1E504" w14:textId="77777777" w:rsidR="004867D8" w:rsidRPr="004867D8" w:rsidRDefault="004867D8" w:rsidP="004867D8">
      <w:r w:rsidRPr="004867D8">
        <w:t xml:space="preserve">*   **Concepts to </w:t>
      </w:r>
      <w:proofErr w:type="gramStart"/>
      <w:r w:rsidRPr="004867D8">
        <w:t>Learn:*</w:t>
      </w:r>
      <w:proofErr w:type="gramEnd"/>
      <w:r w:rsidRPr="004867D8">
        <w:t>*</w:t>
      </w:r>
    </w:p>
    <w:p w14:paraId="67ABB3E0" w14:textId="77777777" w:rsidR="004867D8" w:rsidRPr="004867D8" w:rsidRDefault="004867D8" w:rsidP="004867D8">
      <w:r w:rsidRPr="004867D8">
        <w:t xml:space="preserve">    *   Object storage vs. Block storage vs. File storage.</w:t>
      </w:r>
    </w:p>
    <w:p w14:paraId="41208818" w14:textId="77777777" w:rsidR="004867D8" w:rsidRPr="004867D8" w:rsidRDefault="004867D8" w:rsidP="004867D8">
      <w:r w:rsidRPr="004867D8">
        <w:t xml:space="preserve">    *   Buckets: Globally unique names, location types (Region, </w:t>
      </w:r>
      <w:proofErr w:type="gramStart"/>
      <w:r w:rsidRPr="004867D8">
        <w:t>Dual-region</w:t>
      </w:r>
      <w:proofErr w:type="gramEnd"/>
      <w:r w:rsidRPr="004867D8">
        <w:t xml:space="preserve">, </w:t>
      </w:r>
      <w:proofErr w:type="gramStart"/>
      <w:r w:rsidRPr="004867D8">
        <w:t>Multi-region</w:t>
      </w:r>
      <w:proofErr w:type="gramEnd"/>
      <w:r w:rsidRPr="004867D8">
        <w:t>).</w:t>
      </w:r>
    </w:p>
    <w:p w14:paraId="1811D3E4" w14:textId="77777777" w:rsidR="004867D8" w:rsidRPr="004867D8" w:rsidRDefault="004867D8" w:rsidP="004867D8">
      <w:r w:rsidRPr="004867D8">
        <w:t xml:space="preserve">    *   Storage Classes: Standard, Nearline, </w:t>
      </w:r>
      <w:proofErr w:type="spellStart"/>
      <w:r w:rsidRPr="004867D8">
        <w:t>Coldline</w:t>
      </w:r>
      <w:proofErr w:type="spellEnd"/>
      <w:r w:rsidRPr="004867D8">
        <w:t>, Archive (use cases, pricing, retrieval times).</w:t>
      </w:r>
    </w:p>
    <w:p w14:paraId="7EFA9D21" w14:textId="77777777" w:rsidR="004867D8" w:rsidRPr="004867D8" w:rsidRDefault="004867D8" w:rsidP="004867D8">
      <w:r w:rsidRPr="004867D8">
        <w:t xml:space="preserve">    *   Object Versioning.</w:t>
      </w:r>
    </w:p>
    <w:p w14:paraId="6F6AE9E1" w14:textId="77777777" w:rsidR="004867D8" w:rsidRPr="004867D8" w:rsidRDefault="004867D8" w:rsidP="004867D8">
      <w:r w:rsidRPr="004867D8">
        <w:t xml:space="preserve">    *   Lifecycle Management Rules.</w:t>
      </w:r>
    </w:p>
    <w:p w14:paraId="739B5658" w14:textId="77777777" w:rsidR="004867D8" w:rsidRPr="004867D8" w:rsidRDefault="004867D8" w:rsidP="004867D8">
      <w:r w:rsidRPr="004867D8">
        <w:t xml:space="preserve">    *   Access Control: IAM (uniform bucket-level access recommended) vs. ACLs (fine-grained - legacy).</w:t>
      </w:r>
    </w:p>
    <w:p w14:paraId="294C66AE" w14:textId="77777777" w:rsidR="004867D8" w:rsidRPr="004867D8" w:rsidRDefault="004867D8" w:rsidP="004867D8">
      <w:r w:rsidRPr="004867D8">
        <w:t xml:space="preserve">    *   Signed URLs and Signed Policy Documents.</w:t>
      </w:r>
    </w:p>
    <w:p w14:paraId="730BECA9" w14:textId="77777777" w:rsidR="004867D8" w:rsidRPr="004867D8" w:rsidRDefault="004867D8" w:rsidP="004867D8">
      <w:r w:rsidRPr="004867D8">
        <w:t xml:space="preserve">*   **Hands-On </w:t>
      </w:r>
      <w:proofErr w:type="gramStart"/>
      <w:r w:rsidRPr="004867D8">
        <w:t>Activities:*</w:t>
      </w:r>
      <w:proofErr w:type="gramEnd"/>
      <w:r w:rsidRPr="004867D8">
        <w:t>*</w:t>
      </w:r>
    </w:p>
    <w:p w14:paraId="2B830C3A" w14:textId="77777777" w:rsidR="004867D8" w:rsidRPr="004867D8" w:rsidRDefault="004867D8" w:rsidP="004867D8">
      <w:r w:rsidRPr="004867D8">
        <w:t xml:space="preserve">    *   Create GCS buckets with different storage classes and locations.</w:t>
      </w:r>
    </w:p>
    <w:p w14:paraId="5D78D839" w14:textId="77777777" w:rsidR="004867D8" w:rsidRPr="004867D8" w:rsidRDefault="004867D8" w:rsidP="004867D8">
      <w:r w:rsidRPr="004867D8">
        <w:t xml:space="preserve">    *   Upload, download, and manage objects using the console and `</w:t>
      </w:r>
      <w:proofErr w:type="spellStart"/>
      <w:r w:rsidRPr="004867D8">
        <w:t>gsutil</w:t>
      </w:r>
      <w:proofErr w:type="spellEnd"/>
      <w:r w:rsidRPr="004867D8">
        <w:t>` CLI.</w:t>
      </w:r>
    </w:p>
    <w:p w14:paraId="000BE3AB" w14:textId="77777777" w:rsidR="004867D8" w:rsidRPr="004867D8" w:rsidRDefault="004867D8" w:rsidP="004867D8">
      <w:r w:rsidRPr="004867D8">
        <w:t xml:space="preserve">    *   Configure object versioning and a lifecycle rule (e.g., move objects to Nearline after 30 days).</w:t>
      </w:r>
    </w:p>
    <w:p w14:paraId="6329CC3E" w14:textId="77777777" w:rsidR="004867D8" w:rsidRPr="004867D8" w:rsidRDefault="004867D8" w:rsidP="004867D8">
      <w:r w:rsidRPr="004867D8">
        <w:t xml:space="preserve">    *   Generate a signed URL to provide temporary access to an object.</w:t>
      </w:r>
    </w:p>
    <w:p w14:paraId="558D5E69" w14:textId="77777777" w:rsidR="004867D8" w:rsidRPr="004867D8" w:rsidRDefault="004867D8" w:rsidP="004867D8">
      <w:r w:rsidRPr="004867D8">
        <w:t xml:space="preserve">*   **Key </w:t>
      </w:r>
      <w:proofErr w:type="gramStart"/>
      <w:r w:rsidRPr="004867D8">
        <w:t>Resources:*</w:t>
      </w:r>
      <w:proofErr w:type="gramEnd"/>
      <w:r w:rsidRPr="004867D8">
        <w:t>*</w:t>
      </w:r>
    </w:p>
    <w:p w14:paraId="2B6BBB3C" w14:textId="77777777" w:rsidR="004867D8" w:rsidRPr="004867D8" w:rsidRDefault="004867D8" w:rsidP="004867D8">
      <w:r w:rsidRPr="004867D8">
        <w:t xml:space="preserve">    *   GCP Cloud Storage documentation.</w:t>
      </w:r>
    </w:p>
    <w:p w14:paraId="5EFAC583" w14:textId="77777777" w:rsidR="004867D8" w:rsidRPr="004867D8" w:rsidRDefault="004867D8" w:rsidP="004867D8">
      <w:r w:rsidRPr="004867D8">
        <w:t xml:space="preserve">    *   Cloud Storage </w:t>
      </w:r>
      <w:proofErr w:type="spellStart"/>
      <w:r w:rsidRPr="004867D8">
        <w:t>Qwiklabs</w:t>
      </w:r>
      <w:proofErr w:type="spellEnd"/>
      <w:r w:rsidRPr="004867D8">
        <w:t xml:space="preserve"> on Cloud Skills Boost.</w:t>
      </w:r>
    </w:p>
    <w:p w14:paraId="55780ED3" w14:textId="77777777" w:rsidR="004867D8" w:rsidRPr="004867D8" w:rsidRDefault="004867D8" w:rsidP="004867D8"/>
    <w:p w14:paraId="79DDA57E" w14:textId="77777777" w:rsidR="004867D8" w:rsidRPr="004867D8" w:rsidRDefault="004867D8" w:rsidP="004867D8">
      <w:r w:rsidRPr="004867D8">
        <w:t>---</w:t>
      </w:r>
    </w:p>
    <w:p w14:paraId="4722C1BE" w14:textId="77777777" w:rsidR="004867D8" w:rsidRPr="004867D8" w:rsidRDefault="004867D8" w:rsidP="004867D8"/>
    <w:p w14:paraId="1B6F7051" w14:textId="77777777" w:rsidR="004867D8" w:rsidRPr="004867D8" w:rsidRDefault="004867D8" w:rsidP="004867D8">
      <w:r w:rsidRPr="004867D8">
        <w:t>## Phase 2: Application Deployment &amp; Data Management</w:t>
      </w:r>
    </w:p>
    <w:p w14:paraId="1D34822F" w14:textId="77777777" w:rsidR="004867D8" w:rsidRPr="004867D8" w:rsidRDefault="004867D8" w:rsidP="004867D8"/>
    <w:p w14:paraId="027305BE" w14:textId="77777777" w:rsidR="004867D8" w:rsidRPr="004867D8" w:rsidRDefault="004867D8" w:rsidP="004867D8">
      <w:r w:rsidRPr="004867D8">
        <w:t>**</w:t>
      </w:r>
      <w:proofErr w:type="gramStart"/>
      <w:r w:rsidRPr="004867D8">
        <w:t>Goal:*</w:t>
      </w:r>
      <w:proofErr w:type="gramEnd"/>
      <w:r w:rsidRPr="004867D8">
        <w:t>* Learn how to deploy various types of applications (containerized, serverless) and manage different data storage solutions.</w:t>
      </w:r>
    </w:p>
    <w:p w14:paraId="11AFF423" w14:textId="77777777" w:rsidR="004867D8" w:rsidRPr="004867D8" w:rsidRDefault="004867D8" w:rsidP="004867D8"/>
    <w:p w14:paraId="26359958" w14:textId="77777777" w:rsidR="004867D8" w:rsidRPr="004867D8" w:rsidRDefault="004867D8" w:rsidP="004867D8">
      <w:r w:rsidRPr="004867D8">
        <w:t>### 2.1. Containerization Fundamentals (Docker)</w:t>
      </w:r>
    </w:p>
    <w:p w14:paraId="7148790B" w14:textId="77777777" w:rsidR="004867D8" w:rsidRPr="004867D8" w:rsidRDefault="004867D8" w:rsidP="004867D8">
      <w:r w:rsidRPr="004867D8">
        <w:t xml:space="preserve">*   **Concepts to </w:t>
      </w:r>
      <w:proofErr w:type="gramStart"/>
      <w:r w:rsidRPr="004867D8">
        <w:t>Learn:*</w:t>
      </w:r>
      <w:proofErr w:type="gramEnd"/>
      <w:r w:rsidRPr="004867D8">
        <w:t>*</w:t>
      </w:r>
    </w:p>
    <w:p w14:paraId="04587E0E" w14:textId="77777777" w:rsidR="004867D8" w:rsidRPr="004867D8" w:rsidRDefault="004867D8" w:rsidP="004867D8">
      <w:r w:rsidRPr="004867D8">
        <w:t xml:space="preserve">    *   What are containers? Benefits over VMs.</w:t>
      </w:r>
    </w:p>
    <w:p w14:paraId="51E897A8" w14:textId="77777777" w:rsidR="004867D8" w:rsidRPr="004867D8" w:rsidRDefault="004867D8" w:rsidP="004867D8">
      <w:r w:rsidRPr="004867D8">
        <w:t xml:space="preserve">    *   </w:t>
      </w:r>
      <w:proofErr w:type="spellStart"/>
      <w:r w:rsidRPr="004867D8">
        <w:t>Dockerfile</w:t>
      </w:r>
      <w:proofErr w:type="spellEnd"/>
      <w:r w:rsidRPr="004867D8">
        <w:t xml:space="preserve"> syntax and best practices (multi-stage builds).</w:t>
      </w:r>
    </w:p>
    <w:p w14:paraId="630EE730" w14:textId="77777777" w:rsidR="004867D8" w:rsidRPr="004867D8" w:rsidRDefault="004867D8" w:rsidP="004867D8">
      <w:r w:rsidRPr="004867D8">
        <w:t xml:space="preserve">    *   Building Docker images.</w:t>
      </w:r>
    </w:p>
    <w:p w14:paraId="4DC81080" w14:textId="77777777" w:rsidR="004867D8" w:rsidRPr="004867D8" w:rsidRDefault="004867D8" w:rsidP="004867D8">
      <w:r w:rsidRPr="004867D8">
        <w:t xml:space="preserve">    *   Running Docker containers locally.</w:t>
      </w:r>
    </w:p>
    <w:p w14:paraId="0F2DE634" w14:textId="77777777" w:rsidR="004867D8" w:rsidRPr="004867D8" w:rsidRDefault="004867D8" w:rsidP="004867D8">
      <w:r w:rsidRPr="004867D8">
        <w:t xml:space="preserve">    *   Docker Hub / Public Registries.</w:t>
      </w:r>
    </w:p>
    <w:p w14:paraId="6EE51B59" w14:textId="77777777" w:rsidR="004867D8" w:rsidRPr="004867D8" w:rsidRDefault="004867D8" w:rsidP="004867D8">
      <w:r w:rsidRPr="004867D8">
        <w:t xml:space="preserve">*   **Hands-On </w:t>
      </w:r>
      <w:proofErr w:type="gramStart"/>
      <w:r w:rsidRPr="004867D8">
        <w:t>Activities:*</w:t>
      </w:r>
      <w:proofErr w:type="gramEnd"/>
      <w:r w:rsidRPr="004867D8">
        <w:t>*</w:t>
      </w:r>
    </w:p>
    <w:p w14:paraId="665729F4" w14:textId="77777777" w:rsidR="004867D8" w:rsidRPr="004867D8" w:rsidRDefault="004867D8" w:rsidP="004867D8">
      <w:r w:rsidRPr="004867D8">
        <w:t xml:space="preserve">    *   Write a </w:t>
      </w:r>
      <w:proofErr w:type="spellStart"/>
      <w:r w:rsidRPr="004867D8">
        <w:t>Dockerfile</w:t>
      </w:r>
      <w:proofErr w:type="spellEnd"/>
      <w:r w:rsidRPr="004867D8">
        <w:t xml:space="preserve"> for a simple web application (e.g., Python Flask or Node.js Express).</w:t>
      </w:r>
    </w:p>
    <w:p w14:paraId="38F162F6" w14:textId="77777777" w:rsidR="004867D8" w:rsidRPr="004867D8" w:rsidRDefault="004867D8" w:rsidP="004867D8">
      <w:r w:rsidRPr="004867D8">
        <w:t xml:space="preserve">    *   Build the Docker image and run it locally.</w:t>
      </w:r>
    </w:p>
    <w:p w14:paraId="1F6E51BC" w14:textId="77777777" w:rsidR="004867D8" w:rsidRPr="004867D8" w:rsidRDefault="004867D8" w:rsidP="004867D8">
      <w:r w:rsidRPr="004867D8">
        <w:t xml:space="preserve">*   **Key </w:t>
      </w:r>
      <w:proofErr w:type="gramStart"/>
      <w:r w:rsidRPr="004867D8">
        <w:t>Resources:*</w:t>
      </w:r>
      <w:proofErr w:type="gramEnd"/>
      <w:r w:rsidRPr="004867D8">
        <w:t>*</w:t>
      </w:r>
    </w:p>
    <w:p w14:paraId="66424F05" w14:textId="77777777" w:rsidR="004867D8" w:rsidRPr="004867D8" w:rsidRDefault="004867D8" w:rsidP="004867D8">
      <w:r w:rsidRPr="004867D8">
        <w:t xml:space="preserve">    *   Official Docker documentation ([</w:t>
      </w:r>
      <w:proofErr w:type="gramStart"/>
      <w:r w:rsidRPr="004867D8">
        <w:t>docs.docker.com](</w:t>
      </w:r>
      <w:proofErr w:type="gramEnd"/>
      <w:r w:rsidRPr="004867D8">
        <w:t>https://docs.docker.com)).</w:t>
      </w:r>
    </w:p>
    <w:p w14:paraId="18DE55B9" w14:textId="77777777" w:rsidR="004867D8" w:rsidRPr="004867D8" w:rsidRDefault="004867D8" w:rsidP="004867D8"/>
    <w:p w14:paraId="248B6B0F" w14:textId="77777777" w:rsidR="004867D8" w:rsidRPr="004867D8" w:rsidRDefault="004867D8" w:rsidP="004867D8">
      <w:r w:rsidRPr="004867D8">
        <w:t>### 2.2. Artifact Registry</w:t>
      </w:r>
    </w:p>
    <w:p w14:paraId="1396D18E" w14:textId="77777777" w:rsidR="004867D8" w:rsidRPr="004867D8" w:rsidRDefault="004867D8" w:rsidP="004867D8">
      <w:r w:rsidRPr="004867D8">
        <w:t xml:space="preserve">*   **Concepts to </w:t>
      </w:r>
      <w:proofErr w:type="gramStart"/>
      <w:r w:rsidRPr="004867D8">
        <w:t>Learn:*</w:t>
      </w:r>
      <w:proofErr w:type="gramEnd"/>
      <w:r w:rsidRPr="004867D8">
        <w:t>*</w:t>
      </w:r>
    </w:p>
    <w:p w14:paraId="1BF1E36B" w14:textId="77777777" w:rsidR="004867D8" w:rsidRPr="004867D8" w:rsidRDefault="004867D8" w:rsidP="004867D8">
      <w:r w:rsidRPr="004867D8">
        <w:t xml:space="preserve">    *   Managed private repository for Docker images, language packages (Maven, </w:t>
      </w:r>
      <w:proofErr w:type="spellStart"/>
      <w:r w:rsidRPr="004867D8">
        <w:t>npm</w:t>
      </w:r>
      <w:proofErr w:type="spellEnd"/>
      <w:r w:rsidRPr="004867D8">
        <w:t>, Python, etc.).</w:t>
      </w:r>
    </w:p>
    <w:p w14:paraId="29AE4781" w14:textId="77777777" w:rsidR="004867D8" w:rsidRPr="004867D8" w:rsidRDefault="004867D8" w:rsidP="004867D8">
      <w:r w:rsidRPr="004867D8">
        <w:t xml:space="preserve">    *   Integration with Cloud Build, GKE, Cloud Run.</w:t>
      </w:r>
    </w:p>
    <w:p w14:paraId="1DF9EC38" w14:textId="77777777" w:rsidR="004867D8" w:rsidRPr="004867D8" w:rsidRDefault="004867D8" w:rsidP="004867D8">
      <w:r w:rsidRPr="004867D8">
        <w:t xml:space="preserve">    *   Repository formats and modes.</w:t>
      </w:r>
    </w:p>
    <w:p w14:paraId="17E7D758" w14:textId="77777777" w:rsidR="004867D8" w:rsidRPr="004867D8" w:rsidRDefault="004867D8" w:rsidP="004867D8">
      <w:r w:rsidRPr="004867D8">
        <w:t xml:space="preserve">*   **Hands-On </w:t>
      </w:r>
      <w:proofErr w:type="gramStart"/>
      <w:r w:rsidRPr="004867D8">
        <w:t>Activities:*</w:t>
      </w:r>
      <w:proofErr w:type="gramEnd"/>
      <w:r w:rsidRPr="004867D8">
        <w:t>*</w:t>
      </w:r>
    </w:p>
    <w:p w14:paraId="343D0AE2" w14:textId="77777777" w:rsidR="004867D8" w:rsidRPr="004867D8" w:rsidRDefault="004867D8" w:rsidP="004867D8">
      <w:r w:rsidRPr="004867D8">
        <w:t xml:space="preserve">    *   Create an Artifact Registry Docker repository.</w:t>
      </w:r>
    </w:p>
    <w:p w14:paraId="24D7579F" w14:textId="77777777" w:rsidR="004867D8" w:rsidRPr="004867D8" w:rsidRDefault="004867D8" w:rsidP="004867D8">
      <w:r w:rsidRPr="004867D8">
        <w:t xml:space="preserve">    *   Tag your locally built Docker image and push it to Artifact Registry.</w:t>
      </w:r>
    </w:p>
    <w:p w14:paraId="7449283B" w14:textId="77777777" w:rsidR="004867D8" w:rsidRPr="004867D8" w:rsidRDefault="004867D8" w:rsidP="004867D8">
      <w:r w:rsidRPr="004867D8">
        <w:t xml:space="preserve">*   **Key </w:t>
      </w:r>
      <w:proofErr w:type="gramStart"/>
      <w:r w:rsidRPr="004867D8">
        <w:t>Resources:*</w:t>
      </w:r>
      <w:proofErr w:type="gramEnd"/>
      <w:r w:rsidRPr="004867D8">
        <w:t>*</w:t>
      </w:r>
    </w:p>
    <w:p w14:paraId="3599457D" w14:textId="77777777" w:rsidR="004867D8" w:rsidRPr="004867D8" w:rsidRDefault="004867D8" w:rsidP="004867D8">
      <w:r w:rsidRPr="004867D8">
        <w:t xml:space="preserve">    *   GCP Artifact Registry documentation.</w:t>
      </w:r>
    </w:p>
    <w:p w14:paraId="540B8F2C" w14:textId="77777777" w:rsidR="004867D8" w:rsidRPr="004867D8" w:rsidRDefault="004867D8" w:rsidP="004867D8"/>
    <w:p w14:paraId="5A805EC1" w14:textId="77777777" w:rsidR="004867D8" w:rsidRPr="004867D8" w:rsidRDefault="004867D8" w:rsidP="004867D8">
      <w:r w:rsidRPr="004867D8">
        <w:lastRenderedPageBreak/>
        <w:t>### 2.3. Google Kubernetes Engine (GKE)</w:t>
      </w:r>
    </w:p>
    <w:p w14:paraId="09BFEECE" w14:textId="77777777" w:rsidR="004867D8" w:rsidRPr="004867D8" w:rsidRDefault="004867D8" w:rsidP="004867D8">
      <w:r w:rsidRPr="004867D8">
        <w:t xml:space="preserve">*   **Concepts to </w:t>
      </w:r>
      <w:proofErr w:type="gramStart"/>
      <w:r w:rsidRPr="004867D8">
        <w:t>Learn:*</w:t>
      </w:r>
      <w:proofErr w:type="gramEnd"/>
      <w:r w:rsidRPr="004867D8">
        <w:t>*</w:t>
      </w:r>
    </w:p>
    <w:p w14:paraId="2338FC66" w14:textId="77777777" w:rsidR="004867D8" w:rsidRPr="004867D8" w:rsidRDefault="004867D8" w:rsidP="004867D8">
      <w:r w:rsidRPr="004867D8">
        <w:t xml:space="preserve">    *   Kubernetes core concepts: Clusters, Nodes, Control Plane.</w:t>
      </w:r>
    </w:p>
    <w:p w14:paraId="5C37AB4C" w14:textId="77777777" w:rsidR="004867D8" w:rsidRPr="004867D8" w:rsidRDefault="004867D8" w:rsidP="004867D8">
      <w:r w:rsidRPr="004867D8">
        <w:t xml:space="preserve">    *   Workloads: Pods, Deployments, </w:t>
      </w:r>
      <w:proofErr w:type="spellStart"/>
      <w:r w:rsidRPr="004867D8">
        <w:t>StatefulSets</w:t>
      </w:r>
      <w:proofErr w:type="spellEnd"/>
      <w:r w:rsidRPr="004867D8">
        <w:t xml:space="preserve">, </w:t>
      </w:r>
      <w:proofErr w:type="spellStart"/>
      <w:r w:rsidRPr="004867D8">
        <w:t>DaemonSets</w:t>
      </w:r>
      <w:proofErr w:type="spellEnd"/>
      <w:r w:rsidRPr="004867D8">
        <w:t>, Jobs.</w:t>
      </w:r>
    </w:p>
    <w:p w14:paraId="5EB35F12" w14:textId="77777777" w:rsidR="004867D8" w:rsidRPr="004867D8" w:rsidRDefault="004867D8" w:rsidP="004867D8">
      <w:r w:rsidRPr="004867D8">
        <w:t xml:space="preserve">    *   Services: </w:t>
      </w:r>
      <w:proofErr w:type="spellStart"/>
      <w:r w:rsidRPr="004867D8">
        <w:t>ClusterIP</w:t>
      </w:r>
      <w:proofErr w:type="spellEnd"/>
      <w:r w:rsidRPr="004867D8">
        <w:t xml:space="preserve">, </w:t>
      </w:r>
      <w:proofErr w:type="spellStart"/>
      <w:r w:rsidRPr="004867D8">
        <w:t>NodePort</w:t>
      </w:r>
      <w:proofErr w:type="spellEnd"/>
      <w:r w:rsidRPr="004867D8">
        <w:t xml:space="preserve">, </w:t>
      </w:r>
      <w:proofErr w:type="spellStart"/>
      <w:r w:rsidRPr="004867D8">
        <w:t>LoadBalancer</w:t>
      </w:r>
      <w:proofErr w:type="spellEnd"/>
      <w:r w:rsidRPr="004867D8">
        <w:t>.</w:t>
      </w:r>
    </w:p>
    <w:p w14:paraId="225314ED" w14:textId="77777777" w:rsidR="004867D8" w:rsidRPr="004867D8" w:rsidRDefault="004867D8" w:rsidP="004867D8">
      <w:r w:rsidRPr="004867D8">
        <w:t xml:space="preserve">    *   Ingress for HTTP(S) routing.</w:t>
      </w:r>
    </w:p>
    <w:p w14:paraId="68568456" w14:textId="77777777" w:rsidR="004867D8" w:rsidRPr="004867D8" w:rsidRDefault="004867D8" w:rsidP="004867D8">
      <w:r w:rsidRPr="004867D8">
        <w:t xml:space="preserve">    *   </w:t>
      </w:r>
      <w:proofErr w:type="spellStart"/>
      <w:r w:rsidRPr="004867D8">
        <w:t>ConfigMaps</w:t>
      </w:r>
      <w:proofErr w:type="spellEnd"/>
      <w:r w:rsidRPr="004867D8">
        <w:t xml:space="preserve"> and Secrets.</w:t>
      </w:r>
    </w:p>
    <w:p w14:paraId="5A1FD8F1" w14:textId="77777777" w:rsidR="004867D8" w:rsidRPr="004867D8" w:rsidRDefault="004867D8" w:rsidP="004867D8">
      <w:r w:rsidRPr="004867D8">
        <w:t xml:space="preserve">    *   Namespaces.</w:t>
      </w:r>
    </w:p>
    <w:p w14:paraId="12D27F81" w14:textId="77777777" w:rsidR="004867D8" w:rsidRPr="004867D8" w:rsidRDefault="004867D8" w:rsidP="004867D8">
      <w:r w:rsidRPr="004867D8">
        <w:t xml:space="preserve">    *   `</w:t>
      </w:r>
      <w:proofErr w:type="spellStart"/>
      <w:r w:rsidRPr="004867D8">
        <w:t>kubectl</w:t>
      </w:r>
      <w:proofErr w:type="spellEnd"/>
      <w:r w:rsidRPr="004867D8">
        <w:t>` CLI basics.</w:t>
      </w:r>
    </w:p>
    <w:p w14:paraId="30722532" w14:textId="77777777" w:rsidR="004867D8" w:rsidRPr="004867D8" w:rsidRDefault="004867D8" w:rsidP="004867D8">
      <w:r w:rsidRPr="004867D8">
        <w:t xml:space="preserve">    *   GKE Cluster Types: Autopilot (managed) vs. Standard (more control).</w:t>
      </w:r>
    </w:p>
    <w:p w14:paraId="2609C4E2" w14:textId="77777777" w:rsidR="004867D8" w:rsidRPr="004867D8" w:rsidRDefault="004867D8" w:rsidP="004867D8">
      <w:r w:rsidRPr="004867D8">
        <w:t xml:space="preserve">    *   Node Pools, Cluster Autoscaling, Horizontal Pod Autoscaling (HPA).</w:t>
      </w:r>
    </w:p>
    <w:p w14:paraId="5FD2E425" w14:textId="77777777" w:rsidR="004867D8" w:rsidRPr="004867D8" w:rsidRDefault="004867D8" w:rsidP="004867D8">
      <w:r w:rsidRPr="004867D8">
        <w:t xml:space="preserve">*   **Hands-On </w:t>
      </w:r>
      <w:proofErr w:type="gramStart"/>
      <w:r w:rsidRPr="004867D8">
        <w:t>Activities:*</w:t>
      </w:r>
      <w:proofErr w:type="gramEnd"/>
      <w:r w:rsidRPr="004867D8">
        <w:t>*</w:t>
      </w:r>
    </w:p>
    <w:p w14:paraId="38875BAC" w14:textId="77777777" w:rsidR="004867D8" w:rsidRPr="004867D8" w:rsidRDefault="004867D8" w:rsidP="004867D8">
      <w:r w:rsidRPr="004867D8">
        <w:t xml:space="preserve">    *   Create a GKE Autopilot cluster.</w:t>
      </w:r>
    </w:p>
    <w:p w14:paraId="3BD4B578" w14:textId="77777777" w:rsidR="004867D8" w:rsidRPr="004867D8" w:rsidRDefault="004867D8" w:rsidP="004867D8">
      <w:r w:rsidRPr="004867D8">
        <w:t xml:space="preserve">    *   Write a Kubernetes Deployment YAML to deploy your containerized application from Artifact Registry.</w:t>
      </w:r>
    </w:p>
    <w:p w14:paraId="6A428A38" w14:textId="77777777" w:rsidR="004867D8" w:rsidRPr="004867D8" w:rsidRDefault="004867D8" w:rsidP="004867D8">
      <w:r w:rsidRPr="004867D8">
        <w:t xml:space="preserve">    *   Write a Kubernetes Service YAML (type </w:t>
      </w:r>
      <w:proofErr w:type="spellStart"/>
      <w:r w:rsidRPr="004867D8">
        <w:t>LoadBalancer</w:t>
      </w:r>
      <w:proofErr w:type="spellEnd"/>
      <w:r w:rsidRPr="004867D8">
        <w:t>) to expose your application.</w:t>
      </w:r>
    </w:p>
    <w:p w14:paraId="15BD6714" w14:textId="77777777" w:rsidR="004867D8" w:rsidRPr="004867D8" w:rsidRDefault="004867D8" w:rsidP="004867D8">
      <w:r w:rsidRPr="004867D8">
        <w:t xml:space="preserve">    *   Use `</w:t>
      </w:r>
      <w:proofErr w:type="spellStart"/>
      <w:r w:rsidRPr="004867D8">
        <w:t>kubectl</w:t>
      </w:r>
      <w:proofErr w:type="spellEnd"/>
      <w:r w:rsidRPr="004867D8">
        <w:t>` to inspect pods, deployments, services, and logs.</w:t>
      </w:r>
    </w:p>
    <w:p w14:paraId="1E2830DA" w14:textId="77777777" w:rsidR="004867D8" w:rsidRPr="004867D8" w:rsidRDefault="004867D8" w:rsidP="004867D8">
      <w:r w:rsidRPr="004867D8">
        <w:t xml:space="preserve">    *   Scale your deployment. Perform a rolling update.</w:t>
      </w:r>
    </w:p>
    <w:p w14:paraId="06E6D2B9" w14:textId="77777777" w:rsidR="004867D8" w:rsidRPr="004867D8" w:rsidRDefault="004867D8" w:rsidP="004867D8">
      <w:r w:rsidRPr="004867D8">
        <w:t xml:space="preserve">    *</w:t>
      </w:r>
      <w:proofErr w:type="gramStart"/>
      <w:r w:rsidRPr="004867D8">
        <w:t xml:space="preserve">   (</w:t>
      </w:r>
      <w:proofErr w:type="gramEnd"/>
      <w:r w:rsidRPr="004867D8">
        <w:t>Later) Explore a Standard GKE cluster.</w:t>
      </w:r>
    </w:p>
    <w:p w14:paraId="602EA72C" w14:textId="77777777" w:rsidR="004867D8" w:rsidRPr="004867D8" w:rsidRDefault="004867D8" w:rsidP="004867D8">
      <w:r w:rsidRPr="004867D8">
        <w:t xml:space="preserve">*   **Key </w:t>
      </w:r>
      <w:proofErr w:type="gramStart"/>
      <w:r w:rsidRPr="004867D8">
        <w:t>Resources:*</w:t>
      </w:r>
      <w:proofErr w:type="gramEnd"/>
      <w:r w:rsidRPr="004867D8">
        <w:t>*</w:t>
      </w:r>
    </w:p>
    <w:p w14:paraId="78D02403" w14:textId="77777777" w:rsidR="004867D8" w:rsidRPr="004867D8" w:rsidRDefault="004867D8" w:rsidP="004867D8">
      <w:r w:rsidRPr="004867D8">
        <w:t xml:space="preserve">    *   GCP GKE documentation.</w:t>
      </w:r>
    </w:p>
    <w:p w14:paraId="64028FE8" w14:textId="77777777" w:rsidR="004867D8" w:rsidRPr="004867D8" w:rsidRDefault="004867D8" w:rsidP="004867D8">
      <w:r w:rsidRPr="004867D8">
        <w:t xml:space="preserve">    *   Kubernetes official documentation ([kubernetes.io/</w:t>
      </w:r>
      <w:proofErr w:type="gramStart"/>
      <w:r w:rsidRPr="004867D8">
        <w:t>docs](</w:t>
      </w:r>
      <w:proofErr w:type="gramEnd"/>
      <w:r w:rsidRPr="004867D8">
        <w:t>https://kubernetes.io/docs)).</w:t>
      </w:r>
    </w:p>
    <w:p w14:paraId="5157AB32" w14:textId="77777777" w:rsidR="004867D8" w:rsidRPr="004867D8" w:rsidRDefault="004867D8" w:rsidP="004867D8">
      <w:r w:rsidRPr="004867D8">
        <w:t xml:space="preserve">    *   GKE </w:t>
      </w:r>
      <w:proofErr w:type="spellStart"/>
      <w:r w:rsidRPr="004867D8">
        <w:t>Qwiklabs</w:t>
      </w:r>
      <w:proofErr w:type="spellEnd"/>
      <w:r w:rsidRPr="004867D8">
        <w:t xml:space="preserve"> on Cloud Skills Boost.</w:t>
      </w:r>
    </w:p>
    <w:p w14:paraId="2B4F76EE" w14:textId="77777777" w:rsidR="004867D8" w:rsidRPr="004867D8" w:rsidRDefault="004867D8" w:rsidP="004867D8"/>
    <w:p w14:paraId="2292532B" w14:textId="77777777" w:rsidR="004867D8" w:rsidRPr="004867D8" w:rsidRDefault="004867D8" w:rsidP="004867D8">
      <w:r w:rsidRPr="004867D8">
        <w:t>### 2.4. Cloud Run</w:t>
      </w:r>
    </w:p>
    <w:p w14:paraId="628D4FC4" w14:textId="77777777" w:rsidR="004867D8" w:rsidRPr="004867D8" w:rsidRDefault="004867D8" w:rsidP="004867D8">
      <w:r w:rsidRPr="004867D8">
        <w:t xml:space="preserve">*   **Concepts to </w:t>
      </w:r>
      <w:proofErr w:type="gramStart"/>
      <w:r w:rsidRPr="004867D8">
        <w:t>Learn:*</w:t>
      </w:r>
      <w:proofErr w:type="gramEnd"/>
      <w:r w:rsidRPr="004867D8">
        <w:t>*</w:t>
      </w:r>
    </w:p>
    <w:p w14:paraId="623A066A" w14:textId="77777777" w:rsidR="004867D8" w:rsidRPr="004867D8" w:rsidRDefault="004867D8" w:rsidP="004867D8">
      <w:r w:rsidRPr="004867D8">
        <w:lastRenderedPageBreak/>
        <w:t xml:space="preserve">    *   Serverless platform for stateless containers.</w:t>
      </w:r>
    </w:p>
    <w:p w14:paraId="67150625" w14:textId="77777777" w:rsidR="004867D8" w:rsidRPr="004867D8" w:rsidRDefault="004867D8" w:rsidP="004867D8">
      <w:r w:rsidRPr="004867D8">
        <w:t xml:space="preserve">    *   Fully managed, scales to zero, pay-per-use.</w:t>
      </w:r>
    </w:p>
    <w:p w14:paraId="2C999A07" w14:textId="77777777" w:rsidR="004867D8" w:rsidRPr="004867D8" w:rsidRDefault="004867D8" w:rsidP="004867D8">
      <w:r w:rsidRPr="004867D8">
        <w:t xml:space="preserve">    *   Use cases: Web applications, APIs, microservices.</w:t>
      </w:r>
    </w:p>
    <w:p w14:paraId="1BB6B731" w14:textId="77777777" w:rsidR="004867D8" w:rsidRPr="004867D8" w:rsidRDefault="004867D8" w:rsidP="004867D8">
      <w:r w:rsidRPr="004867D8">
        <w:t xml:space="preserve">    *   Revisions, Traffic Splitting.</w:t>
      </w:r>
    </w:p>
    <w:p w14:paraId="4B9E9290" w14:textId="77777777" w:rsidR="004867D8" w:rsidRPr="004867D8" w:rsidRDefault="004867D8" w:rsidP="004867D8">
      <w:r w:rsidRPr="004867D8">
        <w:t xml:space="preserve">    *   Integration with other GCP services.</w:t>
      </w:r>
    </w:p>
    <w:p w14:paraId="1D698E42" w14:textId="77777777" w:rsidR="004867D8" w:rsidRPr="004867D8" w:rsidRDefault="004867D8" w:rsidP="004867D8">
      <w:r w:rsidRPr="004867D8">
        <w:t xml:space="preserve">*   **Hands-On </w:t>
      </w:r>
      <w:proofErr w:type="gramStart"/>
      <w:r w:rsidRPr="004867D8">
        <w:t>Activities:*</w:t>
      </w:r>
      <w:proofErr w:type="gramEnd"/>
      <w:r w:rsidRPr="004867D8">
        <w:t>*</w:t>
      </w:r>
    </w:p>
    <w:p w14:paraId="75833BB0" w14:textId="77777777" w:rsidR="004867D8" w:rsidRPr="004867D8" w:rsidRDefault="004867D8" w:rsidP="004867D8">
      <w:r w:rsidRPr="004867D8">
        <w:t xml:space="preserve">    *   Deploy your container image from Artifact Registry to Cloud Run.</w:t>
      </w:r>
    </w:p>
    <w:p w14:paraId="4695B43E" w14:textId="77777777" w:rsidR="004867D8" w:rsidRPr="004867D8" w:rsidRDefault="004867D8" w:rsidP="004867D8">
      <w:r w:rsidRPr="004867D8">
        <w:t xml:space="preserve">    *   Configure concurrency, memory, and CPU.</w:t>
      </w:r>
    </w:p>
    <w:p w14:paraId="7830782D" w14:textId="77777777" w:rsidR="004867D8" w:rsidRPr="004867D8" w:rsidRDefault="004867D8" w:rsidP="004867D8">
      <w:r w:rsidRPr="004867D8">
        <w:t xml:space="preserve">    *   Test automatic scaling by sending load.</w:t>
      </w:r>
    </w:p>
    <w:p w14:paraId="767F4563" w14:textId="77777777" w:rsidR="004867D8" w:rsidRPr="004867D8" w:rsidRDefault="004867D8" w:rsidP="004867D8">
      <w:r w:rsidRPr="004867D8">
        <w:t xml:space="preserve">    *   Deploy a new revision and split traffic.</w:t>
      </w:r>
    </w:p>
    <w:p w14:paraId="0B95EEAA" w14:textId="77777777" w:rsidR="004867D8" w:rsidRPr="004867D8" w:rsidRDefault="004867D8" w:rsidP="004867D8">
      <w:r w:rsidRPr="004867D8">
        <w:t xml:space="preserve">*   **Key </w:t>
      </w:r>
      <w:proofErr w:type="gramStart"/>
      <w:r w:rsidRPr="004867D8">
        <w:t>Resources:*</w:t>
      </w:r>
      <w:proofErr w:type="gramEnd"/>
      <w:r w:rsidRPr="004867D8">
        <w:t>*</w:t>
      </w:r>
    </w:p>
    <w:p w14:paraId="11F1A170" w14:textId="77777777" w:rsidR="004867D8" w:rsidRPr="004867D8" w:rsidRDefault="004867D8" w:rsidP="004867D8">
      <w:r w:rsidRPr="004867D8">
        <w:t xml:space="preserve">    *   GCP Cloud Run documentation.</w:t>
      </w:r>
    </w:p>
    <w:p w14:paraId="7DCB0992" w14:textId="77777777" w:rsidR="004867D8" w:rsidRPr="004867D8" w:rsidRDefault="004867D8" w:rsidP="004867D8">
      <w:r w:rsidRPr="004867D8">
        <w:t xml:space="preserve">    *   Cloud Run </w:t>
      </w:r>
      <w:proofErr w:type="spellStart"/>
      <w:r w:rsidRPr="004867D8">
        <w:t>Qwiklabs</w:t>
      </w:r>
      <w:proofErr w:type="spellEnd"/>
      <w:r w:rsidRPr="004867D8">
        <w:t xml:space="preserve"> on Cloud Skills Boost.</w:t>
      </w:r>
    </w:p>
    <w:p w14:paraId="713B159B" w14:textId="77777777" w:rsidR="004867D8" w:rsidRPr="004867D8" w:rsidRDefault="004867D8" w:rsidP="004867D8"/>
    <w:p w14:paraId="02B8C6FC" w14:textId="77777777" w:rsidR="004867D8" w:rsidRPr="004867D8" w:rsidRDefault="004867D8" w:rsidP="004867D8">
      <w:r w:rsidRPr="004867D8">
        <w:t>### 2.5. Cloud Functions</w:t>
      </w:r>
    </w:p>
    <w:p w14:paraId="05B665C7" w14:textId="77777777" w:rsidR="004867D8" w:rsidRPr="004867D8" w:rsidRDefault="004867D8" w:rsidP="004867D8">
      <w:r w:rsidRPr="004867D8">
        <w:t xml:space="preserve">*   **Concepts to </w:t>
      </w:r>
      <w:proofErr w:type="gramStart"/>
      <w:r w:rsidRPr="004867D8">
        <w:t>Learn:*</w:t>
      </w:r>
      <w:proofErr w:type="gramEnd"/>
      <w:r w:rsidRPr="004867D8">
        <w:t>*</w:t>
      </w:r>
    </w:p>
    <w:p w14:paraId="416B2790" w14:textId="77777777" w:rsidR="004867D8" w:rsidRPr="004867D8" w:rsidRDefault="004867D8" w:rsidP="004867D8">
      <w:r w:rsidRPr="004867D8">
        <w:t xml:space="preserve">    *   Event-driven, serverless </w:t>
      </w:r>
      <w:proofErr w:type="gramStart"/>
      <w:r w:rsidRPr="004867D8">
        <w:t>compute</w:t>
      </w:r>
      <w:proofErr w:type="gramEnd"/>
      <w:r w:rsidRPr="004867D8">
        <w:t xml:space="preserve"> for single-purpose functions.</w:t>
      </w:r>
    </w:p>
    <w:p w14:paraId="46D9867C" w14:textId="77777777" w:rsidR="004867D8" w:rsidRPr="004867D8" w:rsidRDefault="004867D8" w:rsidP="004867D8">
      <w:r w:rsidRPr="004867D8">
        <w:t xml:space="preserve">    *   Triggers: HTTP, Cloud Pub/Sub, Cloud Storage, </w:t>
      </w:r>
      <w:proofErr w:type="spellStart"/>
      <w:r w:rsidRPr="004867D8">
        <w:t>Firestore</w:t>
      </w:r>
      <w:proofErr w:type="spellEnd"/>
      <w:r w:rsidRPr="004867D8">
        <w:t>, etc.</w:t>
      </w:r>
    </w:p>
    <w:p w14:paraId="22092308" w14:textId="77777777" w:rsidR="004867D8" w:rsidRPr="004867D8" w:rsidRDefault="004867D8" w:rsidP="004867D8">
      <w:r w:rsidRPr="004867D8">
        <w:t xml:space="preserve">    *   Supported Runtimes (Node.js, Python, Go, Java, etc.).</w:t>
      </w:r>
    </w:p>
    <w:p w14:paraId="5391B788" w14:textId="77777777" w:rsidR="004867D8" w:rsidRPr="004867D8" w:rsidRDefault="004867D8" w:rsidP="004867D8">
      <w:r w:rsidRPr="004867D8">
        <w:t xml:space="preserve">    *   Generations (1st gen vs 2nd gen - based on Cloud Run).</w:t>
      </w:r>
    </w:p>
    <w:p w14:paraId="183ABD24" w14:textId="77777777" w:rsidR="004867D8" w:rsidRPr="004867D8" w:rsidRDefault="004867D8" w:rsidP="004867D8">
      <w:r w:rsidRPr="004867D8">
        <w:t xml:space="preserve">*   **Hands-On </w:t>
      </w:r>
      <w:proofErr w:type="gramStart"/>
      <w:r w:rsidRPr="004867D8">
        <w:t>Activities:*</w:t>
      </w:r>
      <w:proofErr w:type="gramEnd"/>
      <w:r w:rsidRPr="004867D8">
        <w:t>*</w:t>
      </w:r>
    </w:p>
    <w:p w14:paraId="2076D4AA" w14:textId="77777777" w:rsidR="004867D8" w:rsidRPr="004867D8" w:rsidRDefault="004867D8" w:rsidP="004867D8">
      <w:r w:rsidRPr="004867D8">
        <w:t xml:space="preserve">    *   Write and deploy an HTTP-triggered Cloud Function.</w:t>
      </w:r>
    </w:p>
    <w:p w14:paraId="09C93549" w14:textId="77777777" w:rsidR="004867D8" w:rsidRPr="004867D8" w:rsidRDefault="004867D8" w:rsidP="004867D8">
      <w:r w:rsidRPr="004867D8">
        <w:t xml:space="preserve">    *   Write and deploy a Cloud Function triggered by an object creation event in a GCS bucket.</w:t>
      </w:r>
    </w:p>
    <w:p w14:paraId="070DD57D" w14:textId="77777777" w:rsidR="004867D8" w:rsidRPr="004867D8" w:rsidRDefault="004867D8" w:rsidP="004867D8">
      <w:r w:rsidRPr="004867D8">
        <w:t xml:space="preserve">*   **Key </w:t>
      </w:r>
      <w:proofErr w:type="gramStart"/>
      <w:r w:rsidRPr="004867D8">
        <w:t>Resources:*</w:t>
      </w:r>
      <w:proofErr w:type="gramEnd"/>
      <w:r w:rsidRPr="004867D8">
        <w:t>*</w:t>
      </w:r>
    </w:p>
    <w:p w14:paraId="38C3D714" w14:textId="77777777" w:rsidR="004867D8" w:rsidRPr="004867D8" w:rsidRDefault="004867D8" w:rsidP="004867D8">
      <w:r w:rsidRPr="004867D8">
        <w:t xml:space="preserve">    *   GCP Cloud Functions documentation.</w:t>
      </w:r>
    </w:p>
    <w:p w14:paraId="4C1EFCB9" w14:textId="77777777" w:rsidR="004867D8" w:rsidRPr="004867D8" w:rsidRDefault="004867D8" w:rsidP="004867D8">
      <w:r w:rsidRPr="004867D8">
        <w:lastRenderedPageBreak/>
        <w:t xml:space="preserve">    *   Cloud Functions </w:t>
      </w:r>
      <w:proofErr w:type="spellStart"/>
      <w:r w:rsidRPr="004867D8">
        <w:t>Qwiklabs</w:t>
      </w:r>
      <w:proofErr w:type="spellEnd"/>
      <w:r w:rsidRPr="004867D8">
        <w:t xml:space="preserve"> on Cloud Skills Boost.</w:t>
      </w:r>
    </w:p>
    <w:p w14:paraId="5BD2129B" w14:textId="77777777" w:rsidR="004867D8" w:rsidRPr="004867D8" w:rsidRDefault="004867D8" w:rsidP="004867D8"/>
    <w:p w14:paraId="2520B680" w14:textId="77777777" w:rsidR="004867D8" w:rsidRPr="004867D8" w:rsidRDefault="004867D8" w:rsidP="004867D8">
      <w:r w:rsidRPr="004867D8">
        <w:t>### 2.6. Relational Databases (Cloud SQL)</w:t>
      </w:r>
    </w:p>
    <w:p w14:paraId="73061F71" w14:textId="77777777" w:rsidR="004867D8" w:rsidRPr="004867D8" w:rsidRDefault="004867D8" w:rsidP="004867D8">
      <w:r w:rsidRPr="004867D8">
        <w:t xml:space="preserve">*   **Concepts to </w:t>
      </w:r>
      <w:proofErr w:type="gramStart"/>
      <w:r w:rsidRPr="004867D8">
        <w:t>Learn:*</w:t>
      </w:r>
      <w:proofErr w:type="gramEnd"/>
      <w:r w:rsidRPr="004867D8">
        <w:t>*</w:t>
      </w:r>
    </w:p>
    <w:p w14:paraId="4CF1352D" w14:textId="77777777" w:rsidR="004867D8" w:rsidRPr="004867D8" w:rsidRDefault="004867D8" w:rsidP="004867D8">
      <w:r w:rsidRPr="004867D8">
        <w:t xml:space="preserve">    *   Managed MySQL, PostgreSQL, and SQL Server instances.</w:t>
      </w:r>
    </w:p>
    <w:p w14:paraId="5C91D464" w14:textId="77777777" w:rsidR="004867D8" w:rsidRPr="004867D8" w:rsidRDefault="004867D8" w:rsidP="004867D8">
      <w:r w:rsidRPr="004867D8">
        <w:t xml:space="preserve">    *   High Availability (HA) configurations.</w:t>
      </w:r>
    </w:p>
    <w:p w14:paraId="618DE062" w14:textId="77777777" w:rsidR="004867D8" w:rsidRPr="004867D8" w:rsidRDefault="004867D8" w:rsidP="004867D8">
      <w:r w:rsidRPr="004867D8">
        <w:t xml:space="preserve">    *   Read Replicas for scaling read traffic.</w:t>
      </w:r>
    </w:p>
    <w:p w14:paraId="1AE60A90" w14:textId="77777777" w:rsidR="004867D8" w:rsidRPr="004867D8" w:rsidRDefault="004867D8" w:rsidP="004867D8">
      <w:r w:rsidRPr="004867D8">
        <w:t xml:space="preserve">    *   Automated and on-demand backups.</w:t>
      </w:r>
    </w:p>
    <w:p w14:paraId="062FEC90" w14:textId="77777777" w:rsidR="004867D8" w:rsidRPr="004867D8" w:rsidRDefault="004867D8" w:rsidP="004867D8">
      <w:r w:rsidRPr="004867D8">
        <w:t xml:space="preserve">    *   Connection methods: Public IP, Private IP (VPC Peering or Private Service Access), Cloud SQL Auth Proxy.</w:t>
      </w:r>
    </w:p>
    <w:p w14:paraId="77931744" w14:textId="77777777" w:rsidR="004867D8" w:rsidRPr="004867D8" w:rsidRDefault="004867D8" w:rsidP="004867D8">
      <w:r w:rsidRPr="004867D8">
        <w:t xml:space="preserve">*   **Hands-On </w:t>
      </w:r>
      <w:proofErr w:type="gramStart"/>
      <w:r w:rsidRPr="004867D8">
        <w:t>Activities:*</w:t>
      </w:r>
      <w:proofErr w:type="gramEnd"/>
      <w:r w:rsidRPr="004867D8">
        <w:t>*</w:t>
      </w:r>
    </w:p>
    <w:p w14:paraId="60F08C6E" w14:textId="77777777" w:rsidR="004867D8" w:rsidRPr="004867D8" w:rsidRDefault="004867D8" w:rsidP="004867D8">
      <w:r w:rsidRPr="004867D8">
        <w:t xml:space="preserve">    *   Create a Cloud SQL (e.g., PostgreSQL) instance.</w:t>
      </w:r>
    </w:p>
    <w:p w14:paraId="07483434" w14:textId="77777777" w:rsidR="004867D8" w:rsidRPr="004867D8" w:rsidRDefault="004867D8" w:rsidP="004867D8">
      <w:r w:rsidRPr="004867D8">
        <w:t xml:space="preserve">    *   Connect to it from a GCE instance using the Cloud SQL Auth Proxy.</w:t>
      </w:r>
    </w:p>
    <w:p w14:paraId="78075301" w14:textId="77777777" w:rsidR="004867D8" w:rsidRPr="004867D8" w:rsidRDefault="004867D8" w:rsidP="004867D8">
      <w:r w:rsidRPr="004867D8">
        <w:t xml:space="preserve">    *   Perform basic SQL operations (CREATE TABLE, INSERT, SELECT).</w:t>
      </w:r>
    </w:p>
    <w:p w14:paraId="4C083C55" w14:textId="77777777" w:rsidR="004867D8" w:rsidRPr="004867D8" w:rsidRDefault="004867D8" w:rsidP="004867D8">
      <w:r w:rsidRPr="004867D8">
        <w:t xml:space="preserve">    *   Configure a read replica.</w:t>
      </w:r>
    </w:p>
    <w:p w14:paraId="72FF632A" w14:textId="77777777" w:rsidR="004867D8" w:rsidRPr="004867D8" w:rsidRDefault="004867D8" w:rsidP="004867D8">
      <w:r w:rsidRPr="004867D8">
        <w:t xml:space="preserve">*   **Key </w:t>
      </w:r>
      <w:proofErr w:type="gramStart"/>
      <w:r w:rsidRPr="004867D8">
        <w:t>Resources:*</w:t>
      </w:r>
      <w:proofErr w:type="gramEnd"/>
      <w:r w:rsidRPr="004867D8">
        <w:t>*</w:t>
      </w:r>
    </w:p>
    <w:p w14:paraId="4A8C3DBD" w14:textId="77777777" w:rsidR="004867D8" w:rsidRPr="004867D8" w:rsidRDefault="004867D8" w:rsidP="004867D8">
      <w:r w:rsidRPr="004867D8">
        <w:t xml:space="preserve">    *   GCP Cloud SQL documentation.</w:t>
      </w:r>
    </w:p>
    <w:p w14:paraId="012962B1" w14:textId="77777777" w:rsidR="004867D8" w:rsidRPr="004867D8" w:rsidRDefault="004867D8" w:rsidP="004867D8">
      <w:r w:rsidRPr="004867D8">
        <w:t xml:space="preserve">    *   Cloud SQL </w:t>
      </w:r>
      <w:proofErr w:type="spellStart"/>
      <w:r w:rsidRPr="004867D8">
        <w:t>Qwiklabs</w:t>
      </w:r>
      <w:proofErr w:type="spellEnd"/>
      <w:r w:rsidRPr="004867D8">
        <w:t xml:space="preserve"> on Cloud Skills Boost.</w:t>
      </w:r>
    </w:p>
    <w:p w14:paraId="2BBBCA69" w14:textId="77777777" w:rsidR="004867D8" w:rsidRPr="004867D8" w:rsidRDefault="004867D8" w:rsidP="004867D8"/>
    <w:p w14:paraId="5E50FB21" w14:textId="77777777" w:rsidR="004867D8" w:rsidRPr="004867D8" w:rsidRDefault="004867D8" w:rsidP="004867D8">
      <w:r w:rsidRPr="004867D8">
        <w:t>### 2.7. NoSQL Databases</w:t>
      </w:r>
    </w:p>
    <w:p w14:paraId="63BF1649" w14:textId="77777777" w:rsidR="004867D8" w:rsidRPr="004867D8" w:rsidRDefault="004867D8" w:rsidP="004867D8">
      <w:r w:rsidRPr="004867D8">
        <w:t>*   **Concepts to Learn (</w:t>
      </w:r>
      <w:proofErr w:type="spellStart"/>
      <w:r w:rsidRPr="004867D8">
        <w:t>Firestore</w:t>
      </w:r>
      <w:proofErr w:type="spellEnd"/>
      <w:proofErr w:type="gramStart"/>
      <w:r w:rsidRPr="004867D8">
        <w:t>):*</w:t>
      </w:r>
      <w:proofErr w:type="gramEnd"/>
      <w:r w:rsidRPr="004867D8">
        <w:t>*</w:t>
      </w:r>
    </w:p>
    <w:p w14:paraId="34C6E941" w14:textId="77777777" w:rsidR="004867D8" w:rsidRPr="004867D8" w:rsidRDefault="004867D8" w:rsidP="004867D8">
      <w:pPr>
        <w:rPr>
          <w:lang w:val="fr-FR"/>
        </w:rPr>
      </w:pPr>
      <w:r w:rsidRPr="004867D8">
        <w:t xml:space="preserve">    </w:t>
      </w:r>
      <w:r w:rsidRPr="004867D8">
        <w:rPr>
          <w:lang w:val="fr-FR"/>
        </w:rPr>
        <w:t>*   Scalable, serverless NoSQL document database.</w:t>
      </w:r>
    </w:p>
    <w:p w14:paraId="4DEF2A52" w14:textId="77777777" w:rsidR="004867D8" w:rsidRPr="004867D8" w:rsidRDefault="004867D8" w:rsidP="004867D8">
      <w:pPr>
        <w:rPr>
          <w:lang w:val="fr-FR"/>
        </w:rPr>
      </w:pPr>
      <w:r w:rsidRPr="004867D8">
        <w:rPr>
          <w:lang w:val="fr-FR"/>
        </w:rPr>
        <w:t xml:space="preserve">    *   Native mode vs. Datastore mode.</w:t>
      </w:r>
    </w:p>
    <w:p w14:paraId="6B375F1B" w14:textId="77777777" w:rsidR="004867D8" w:rsidRPr="004867D8" w:rsidRDefault="004867D8" w:rsidP="004867D8">
      <w:r w:rsidRPr="004867D8">
        <w:rPr>
          <w:lang w:val="fr-FR"/>
        </w:rPr>
        <w:t xml:space="preserve">    </w:t>
      </w:r>
      <w:r w:rsidRPr="004867D8">
        <w:t>*   Collections, Documents, Fields.</w:t>
      </w:r>
    </w:p>
    <w:p w14:paraId="46488E69" w14:textId="77777777" w:rsidR="004867D8" w:rsidRPr="004867D8" w:rsidRDefault="004867D8" w:rsidP="004867D8">
      <w:r w:rsidRPr="004867D8">
        <w:t xml:space="preserve">    *   Indexing.</w:t>
      </w:r>
    </w:p>
    <w:p w14:paraId="688C38DE" w14:textId="77777777" w:rsidR="004867D8" w:rsidRPr="004867D8" w:rsidRDefault="004867D8" w:rsidP="004867D8">
      <w:r w:rsidRPr="004867D8">
        <w:t xml:space="preserve">    *   Use cases: Web, mobile, IoT applications.</w:t>
      </w:r>
    </w:p>
    <w:p w14:paraId="666E9DF9" w14:textId="77777777" w:rsidR="004867D8" w:rsidRPr="004867D8" w:rsidRDefault="004867D8" w:rsidP="004867D8">
      <w:r w:rsidRPr="004867D8">
        <w:lastRenderedPageBreak/>
        <w:t>*   **Concepts to Learn (Cloud Bigtable - advanced, optional for now</w:t>
      </w:r>
      <w:proofErr w:type="gramStart"/>
      <w:r w:rsidRPr="004867D8">
        <w:t>):*</w:t>
      </w:r>
      <w:proofErr w:type="gramEnd"/>
      <w:r w:rsidRPr="004867D8">
        <w:t>*</w:t>
      </w:r>
    </w:p>
    <w:p w14:paraId="3CAF46EE" w14:textId="77777777" w:rsidR="004867D8" w:rsidRPr="004867D8" w:rsidRDefault="004867D8" w:rsidP="004867D8">
      <w:r w:rsidRPr="004867D8">
        <w:t xml:space="preserve">    *   Fully managed, scalable NoSQL wide-column database.</w:t>
      </w:r>
    </w:p>
    <w:p w14:paraId="2B40DA66" w14:textId="77777777" w:rsidR="004867D8" w:rsidRPr="004867D8" w:rsidRDefault="004867D8" w:rsidP="004867D8">
      <w:r w:rsidRPr="004867D8">
        <w:t xml:space="preserve">    *   Use cases: Large analytical and operational workloads (IoT, time series, financial data).</w:t>
      </w:r>
    </w:p>
    <w:p w14:paraId="72074EE6" w14:textId="77777777" w:rsidR="004867D8" w:rsidRPr="004867D8" w:rsidRDefault="004867D8" w:rsidP="004867D8">
      <w:r w:rsidRPr="004867D8">
        <w:t>*   **Hands-On Activities (</w:t>
      </w:r>
      <w:proofErr w:type="spellStart"/>
      <w:r w:rsidRPr="004867D8">
        <w:t>Firestore</w:t>
      </w:r>
      <w:proofErr w:type="spellEnd"/>
      <w:proofErr w:type="gramStart"/>
      <w:r w:rsidRPr="004867D8">
        <w:t>):*</w:t>
      </w:r>
      <w:proofErr w:type="gramEnd"/>
      <w:r w:rsidRPr="004867D8">
        <w:t>*</w:t>
      </w:r>
    </w:p>
    <w:p w14:paraId="1D6AB136" w14:textId="77777777" w:rsidR="004867D8" w:rsidRPr="004867D8" w:rsidRDefault="004867D8" w:rsidP="004867D8">
      <w:r w:rsidRPr="004867D8">
        <w:t xml:space="preserve">    *   Create a </w:t>
      </w:r>
      <w:proofErr w:type="spellStart"/>
      <w:r w:rsidRPr="004867D8">
        <w:t>Firestore</w:t>
      </w:r>
      <w:proofErr w:type="spellEnd"/>
      <w:r w:rsidRPr="004867D8">
        <w:t xml:space="preserve"> database in Native mode.</w:t>
      </w:r>
    </w:p>
    <w:p w14:paraId="211D2E93" w14:textId="77777777" w:rsidR="004867D8" w:rsidRPr="004867D8" w:rsidRDefault="004867D8" w:rsidP="004867D8">
      <w:r w:rsidRPr="004867D8">
        <w:t xml:space="preserve">    *   Add, update, delete, and query documents using the GCP Console or a client library.</w:t>
      </w:r>
    </w:p>
    <w:p w14:paraId="77907B97" w14:textId="77777777" w:rsidR="004867D8" w:rsidRPr="004867D8" w:rsidRDefault="004867D8" w:rsidP="004867D8">
      <w:r w:rsidRPr="004867D8">
        <w:t xml:space="preserve">*   **Key </w:t>
      </w:r>
      <w:proofErr w:type="gramStart"/>
      <w:r w:rsidRPr="004867D8">
        <w:t>Resources:*</w:t>
      </w:r>
      <w:proofErr w:type="gramEnd"/>
      <w:r w:rsidRPr="004867D8">
        <w:t>*</w:t>
      </w:r>
    </w:p>
    <w:p w14:paraId="7CE246EA" w14:textId="77777777" w:rsidR="004867D8" w:rsidRPr="004867D8" w:rsidRDefault="004867D8" w:rsidP="004867D8">
      <w:r w:rsidRPr="004867D8">
        <w:t xml:space="preserve">    *   GCP </w:t>
      </w:r>
      <w:proofErr w:type="spellStart"/>
      <w:r w:rsidRPr="004867D8">
        <w:t>Firestore</w:t>
      </w:r>
      <w:proofErr w:type="spellEnd"/>
      <w:r w:rsidRPr="004867D8">
        <w:t xml:space="preserve"> documentation.</w:t>
      </w:r>
    </w:p>
    <w:p w14:paraId="0FC770FA" w14:textId="77777777" w:rsidR="004867D8" w:rsidRPr="004867D8" w:rsidRDefault="004867D8" w:rsidP="004867D8">
      <w:r w:rsidRPr="004867D8">
        <w:t xml:space="preserve">    *   GCP Cloud Bigtable documentation.</w:t>
      </w:r>
    </w:p>
    <w:p w14:paraId="7145E4EF" w14:textId="77777777" w:rsidR="004867D8" w:rsidRPr="004867D8" w:rsidRDefault="004867D8" w:rsidP="004867D8"/>
    <w:p w14:paraId="216C94EB" w14:textId="77777777" w:rsidR="004867D8" w:rsidRPr="004867D8" w:rsidRDefault="004867D8" w:rsidP="004867D8">
      <w:r w:rsidRPr="004867D8">
        <w:t>---</w:t>
      </w:r>
    </w:p>
    <w:p w14:paraId="5D99CB05" w14:textId="77777777" w:rsidR="004867D8" w:rsidRPr="004867D8" w:rsidRDefault="004867D8" w:rsidP="004867D8"/>
    <w:p w14:paraId="700E5BE0" w14:textId="77777777" w:rsidR="004867D8" w:rsidRPr="004867D8" w:rsidRDefault="004867D8" w:rsidP="004867D8">
      <w:r w:rsidRPr="004867D8">
        <w:t>## Phase 3: Operations, Automation, and Advanced Services</w:t>
      </w:r>
    </w:p>
    <w:p w14:paraId="71E79124" w14:textId="77777777" w:rsidR="004867D8" w:rsidRPr="004867D8" w:rsidRDefault="004867D8" w:rsidP="004867D8"/>
    <w:p w14:paraId="5BB7FA27" w14:textId="77777777" w:rsidR="004867D8" w:rsidRPr="004867D8" w:rsidRDefault="004867D8" w:rsidP="004867D8">
      <w:r w:rsidRPr="004867D8">
        <w:t>**</w:t>
      </w:r>
      <w:proofErr w:type="gramStart"/>
      <w:r w:rsidRPr="004867D8">
        <w:t>Goal:*</w:t>
      </w:r>
      <w:proofErr w:type="gramEnd"/>
      <w:r w:rsidRPr="004867D8">
        <w:t>* Develop skills in monitoring, automating infrastructure, and understanding more specialized and advanced GCP services.</w:t>
      </w:r>
    </w:p>
    <w:p w14:paraId="3C048F8C" w14:textId="77777777" w:rsidR="004867D8" w:rsidRPr="004867D8" w:rsidRDefault="004867D8" w:rsidP="004867D8"/>
    <w:p w14:paraId="1603BE7C" w14:textId="77777777" w:rsidR="004867D8" w:rsidRPr="004867D8" w:rsidRDefault="004867D8" w:rsidP="004867D8">
      <w:r w:rsidRPr="004867D8">
        <w:t>### 3.1. Cloud Monitoring &amp; Cloud Logging</w:t>
      </w:r>
    </w:p>
    <w:p w14:paraId="28AF5F9C" w14:textId="77777777" w:rsidR="004867D8" w:rsidRPr="004867D8" w:rsidRDefault="004867D8" w:rsidP="004867D8">
      <w:r w:rsidRPr="004867D8">
        <w:t>*   **Concepts to Learn (Cloud Monitoring</w:t>
      </w:r>
      <w:proofErr w:type="gramStart"/>
      <w:r w:rsidRPr="004867D8">
        <w:t>):*</w:t>
      </w:r>
      <w:proofErr w:type="gramEnd"/>
      <w:r w:rsidRPr="004867D8">
        <w:t>*</w:t>
      </w:r>
    </w:p>
    <w:p w14:paraId="6AF39EDD" w14:textId="77777777" w:rsidR="004867D8" w:rsidRPr="004867D8" w:rsidRDefault="004867D8" w:rsidP="004867D8">
      <w:r w:rsidRPr="004867D8">
        <w:t xml:space="preserve">    *   Metrics collection from GCP services and custom sources.</w:t>
      </w:r>
    </w:p>
    <w:p w14:paraId="1F227129" w14:textId="77777777" w:rsidR="004867D8" w:rsidRPr="004867D8" w:rsidRDefault="004867D8" w:rsidP="004867D8">
      <w:r w:rsidRPr="004867D8">
        <w:t xml:space="preserve">    *   Dashboards for visualizing metrics.</w:t>
      </w:r>
    </w:p>
    <w:p w14:paraId="075BE287" w14:textId="77777777" w:rsidR="004867D8" w:rsidRPr="004867D8" w:rsidRDefault="004867D8" w:rsidP="004867D8">
      <w:r w:rsidRPr="004867D8">
        <w:t xml:space="preserve">    *   Alerting policies based on metric thresholds.</w:t>
      </w:r>
    </w:p>
    <w:p w14:paraId="6B0E0418" w14:textId="77777777" w:rsidR="004867D8" w:rsidRPr="004867D8" w:rsidRDefault="004867D8" w:rsidP="004867D8">
      <w:r w:rsidRPr="004867D8">
        <w:t xml:space="preserve">    *   Uptime Checks for external availability.</w:t>
      </w:r>
    </w:p>
    <w:p w14:paraId="13C00F9F" w14:textId="77777777" w:rsidR="004867D8" w:rsidRPr="004867D8" w:rsidRDefault="004867D8" w:rsidP="004867D8">
      <w:r w:rsidRPr="004867D8">
        <w:t>*   **Concepts to Learn (Cloud Logging</w:t>
      </w:r>
      <w:proofErr w:type="gramStart"/>
      <w:r w:rsidRPr="004867D8">
        <w:t>):*</w:t>
      </w:r>
      <w:proofErr w:type="gramEnd"/>
      <w:r w:rsidRPr="004867D8">
        <w:t>*</w:t>
      </w:r>
    </w:p>
    <w:p w14:paraId="4A2406D3" w14:textId="77777777" w:rsidR="004867D8" w:rsidRPr="004867D8" w:rsidRDefault="004867D8" w:rsidP="004867D8">
      <w:r w:rsidRPr="004867D8">
        <w:t xml:space="preserve">    *   Centralized log collection (audit logs, agent logs, application logs).</w:t>
      </w:r>
    </w:p>
    <w:p w14:paraId="6326B21A" w14:textId="77777777" w:rsidR="004867D8" w:rsidRPr="004867D8" w:rsidRDefault="004867D8" w:rsidP="004867D8">
      <w:r w:rsidRPr="004867D8">
        <w:t xml:space="preserve">    *   Log querying and analysis.</w:t>
      </w:r>
    </w:p>
    <w:p w14:paraId="5E8B8D66" w14:textId="77777777" w:rsidR="004867D8" w:rsidRPr="004867D8" w:rsidRDefault="004867D8" w:rsidP="004867D8">
      <w:r w:rsidRPr="004867D8">
        <w:lastRenderedPageBreak/>
        <w:t xml:space="preserve">    *   Log-based Metrics.</w:t>
      </w:r>
    </w:p>
    <w:p w14:paraId="2ABC68DC" w14:textId="77777777" w:rsidR="004867D8" w:rsidRPr="004867D8" w:rsidRDefault="004867D8" w:rsidP="004867D8">
      <w:r w:rsidRPr="004867D8">
        <w:t xml:space="preserve">    *   Log Sinks for exporting logs (to GCS, </w:t>
      </w:r>
      <w:proofErr w:type="spellStart"/>
      <w:r w:rsidRPr="004867D8">
        <w:t>BigQuery</w:t>
      </w:r>
      <w:proofErr w:type="spellEnd"/>
      <w:r w:rsidRPr="004867D8">
        <w:t>, Pub/Sub).</w:t>
      </w:r>
    </w:p>
    <w:p w14:paraId="190F7B7E" w14:textId="77777777" w:rsidR="004867D8" w:rsidRPr="004867D8" w:rsidRDefault="004867D8" w:rsidP="004867D8">
      <w:r w:rsidRPr="004867D8">
        <w:t xml:space="preserve">*   **Hands-On </w:t>
      </w:r>
      <w:proofErr w:type="gramStart"/>
      <w:r w:rsidRPr="004867D8">
        <w:t>Activities:*</w:t>
      </w:r>
      <w:proofErr w:type="gramEnd"/>
      <w:r w:rsidRPr="004867D8">
        <w:t>*</w:t>
      </w:r>
    </w:p>
    <w:p w14:paraId="020153C3" w14:textId="77777777" w:rsidR="004867D8" w:rsidRPr="004867D8" w:rsidRDefault="004867D8" w:rsidP="004867D8">
      <w:r w:rsidRPr="004867D8">
        <w:t xml:space="preserve">    *   Explore default metrics for GCE and GKE in Cloud Monitoring.</w:t>
      </w:r>
    </w:p>
    <w:p w14:paraId="07F72228" w14:textId="77777777" w:rsidR="004867D8" w:rsidRPr="004867D8" w:rsidRDefault="004867D8" w:rsidP="004867D8">
      <w:r w:rsidRPr="004867D8">
        <w:t xml:space="preserve">    *   Create a custom dashboard to display key metrics.</w:t>
      </w:r>
    </w:p>
    <w:p w14:paraId="2EE6027F" w14:textId="77777777" w:rsidR="004867D8" w:rsidRPr="004867D8" w:rsidRDefault="004867D8" w:rsidP="004867D8">
      <w:r w:rsidRPr="004867D8">
        <w:t xml:space="preserve">    *   Set up an alerting policy for high CPU utilization on a GCE instance.</w:t>
      </w:r>
    </w:p>
    <w:p w14:paraId="48FA81D1" w14:textId="77777777" w:rsidR="004867D8" w:rsidRPr="004867D8" w:rsidRDefault="004867D8" w:rsidP="004867D8">
      <w:r w:rsidRPr="004867D8">
        <w:t xml:space="preserve">    *   Query logs in Cloud Logging. Create a log-based metric and an alert based on it.</w:t>
      </w:r>
    </w:p>
    <w:p w14:paraId="4D5308A7" w14:textId="77777777" w:rsidR="004867D8" w:rsidRPr="004867D8" w:rsidRDefault="004867D8" w:rsidP="004867D8">
      <w:r w:rsidRPr="004867D8">
        <w:t xml:space="preserve">*   **Key </w:t>
      </w:r>
      <w:proofErr w:type="gramStart"/>
      <w:r w:rsidRPr="004867D8">
        <w:t>Resources:*</w:t>
      </w:r>
      <w:proofErr w:type="gramEnd"/>
      <w:r w:rsidRPr="004867D8">
        <w:t>*</w:t>
      </w:r>
    </w:p>
    <w:p w14:paraId="057FC909" w14:textId="77777777" w:rsidR="004867D8" w:rsidRPr="004867D8" w:rsidRDefault="004867D8" w:rsidP="004867D8">
      <w:r w:rsidRPr="004867D8">
        <w:t xml:space="preserve">    *   GCP Cloud Monitoring documentation.</w:t>
      </w:r>
    </w:p>
    <w:p w14:paraId="125013FF" w14:textId="77777777" w:rsidR="004867D8" w:rsidRPr="004867D8" w:rsidRDefault="004867D8" w:rsidP="004867D8">
      <w:pPr>
        <w:rPr>
          <w:lang w:val="fr-FR"/>
        </w:rPr>
      </w:pPr>
      <w:r w:rsidRPr="004867D8">
        <w:t xml:space="preserve">    </w:t>
      </w:r>
      <w:r w:rsidRPr="004867D8">
        <w:rPr>
          <w:lang w:val="fr-FR"/>
        </w:rPr>
        <w:t>*   GCP Cloud Logging documentation.</w:t>
      </w:r>
    </w:p>
    <w:p w14:paraId="251BDA2E" w14:textId="77777777" w:rsidR="004867D8" w:rsidRPr="004867D8" w:rsidRDefault="004867D8" w:rsidP="004867D8">
      <w:pPr>
        <w:rPr>
          <w:lang w:val="fr-FR"/>
        </w:rPr>
      </w:pPr>
    </w:p>
    <w:p w14:paraId="388DE78F" w14:textId="77777777" w:rsidR="004867D8" w:rsidRPr="004867D8" w:rsidRDefault="004867D8" w:rsidP="004867D8">
      <w:pPr>
        <w:rPr>
          <w:lang w:val="fr-FR"/>
        </w:rPr>
      </w:pPr>
      <w:r w:rsidRPr="004867D8">
        <w:rPr>
          <w:lang w:val="fr-FR"/>
        </w:rPr>
        <w:t>### 3.2. Infrastructure as Code (IaC) - Terraform</w:t>
      </w:r>
    </w:p>
    <w:p w14:paraId="36F9326A" w14:textId="77777777" w:rsidR="004867D8" w:rsidRPr="004867D8" w:rsidRDefault="004867D8" w:rsidP="004867D8">
      <w:r w:rsidRPr="004867D8">
        <w:t xml:space="preserve">*   **Concepts to </w:t>
      </w:r>
      <w:proofErr w:type="gramStart"/>
      <w:r w:rsidRPr="004867D8">
        <w:t>Learn:*</w:t>
      </w:r>
      <w:proofErr w:type="gramEnd"/>
      <w:r w:rsidRPr="004867D8">
        <w:t>*</w:t>
      </w:r>
    </w:p>
    <w:p w14:paraId="110FE1B4" w14:textId="77777777" w:rsidR="004867D8" w:rsidRPr="004867D8" w:rsidRDefault="004867D8" w:rsidP="004867D8">
      <w:r w:rsidRPr="004867D8">
        <w:t xml:space="preserve">    *   Declarative approach to infrastructure management.</w:t>
      </w:r>
    </w:p>
    <w:p w14:paraId="29527E06" w14:textId="77777777" w:rsidR="004867D8" w:rsidRPr="004867D8" w:rsidRDefault="004867D8" w:rsidP="004867D8">
      <w:r w:rsidRPr="004867D8">
        <w:t xml:space="preserve">    *   Terraform basics: Providers, Resources, Variables, Outputs, Modules.</w:t>
      </w:r>
    </w:p>
    <w:p w14:paraId="5CB97888" w14:textId="77777777" w:rsidR="004867D8" w:rsidRPr="004867D8" w:rsidRDefault="004867D8" w:rsidP="004867D8">
      <w:r w:rsidRPr="004867D8">
        <w:t xml:space="preserve">    *   Terraform State: Local vs. Remote (e.g., GCS backend).</w:t>
      </w:r>
    </w:p>
    <w:p w14:paraId="5251D6C4" w14:textId="77777777" w:rsidR="004867D8" w:rsidRPr="004867D8" w:rsidRDefault="004867D8" w:rsidP="004867D8">
      <w:r w:rsidRPr="004867D8">
        <w:t xml:space="preserve">    *   Terraform CLI workflow: `</w:t>
      </w:r>
      <w:proofErr w:type="spellStart"/>
      <w:r w:rsidRPr="004867D8">
        <w:t>init</w:t>
      </w:r>
      <w:proofErr w:type="spellEnd"/>
      <w:r w:rsidRPr="004867D8">
        <w:t>`, `plan`, `apply`, `destroy`.</w:t>
      </w:r>
    </w:p>
    <w:p w14:paraId="28A9037B" w14:textId="77777777" w:rsidR="004867D8" w:rsidRPr="004867D8" w:rsidRDefault="004867D8" w:rsidP="004867D8">
      <w:r w:rsidRPr="004867D8">
        <w:t xml:space="preserve">*   **Hands-On </w:t>
      </w:r>
      <w:proofErr w:type="gramStart"/>
      <w:r w:rsidRPr="004867D8">
        <w:t>Activities:*</w:t>
      </w:r>
      <w:proofErr w:type="gramEnd"/>
      <w:r w:rsidRPr="004867D8">
        <w:t>*</w:t>
      </w:r>
    </w:p>
    <w:p w14:paraId="76F75D32" w14:textId="77777777" w:rsidR="004867D8" w:rsidRPr="004867D8" w:rsidRDefault="004867D8" w:rsidP="004867D8">
      <w:r w:rsidRPr="004867D8">
        <w:t xml:space="preserve">    *   Install Terraform.</w:t>
      </w:r>
    </w:p>
    <w:p w14:paraId="0ABF4D5D" w14:textId="77777777" w:rsidR="004867D8" w:rsidRPr="004867D8" w:rsidRDefault="004867D8" w:rsidP="004867D8">
      <w:r w:rsidRPr="004867D8">
        <w:t xml:space="preserve">    *   Write Terraform configurations to provision a VPC, a GCE instance, and a GCS bucket.</w:t>
      </w:r>
    </w:p>
    <w:p w14:paraId="6807A88C" w14:textId="77777777" w:rsidR="004867D8" w:rsidRPr="004867D8" w:rsidRDefault="004867D8" w:rsidP="004867D8">
      <w:r w:rsidRPr="004867D8">
        <w:t xml:space="preserve">    *   Use a GCS bucket as a remote backend for Terraform state.</w:t>
      </w:r>
    </w:p>
    <w:p w14:paraId="08D9F2CE" w14:textId="77777777" w:rsidR="004867D8" w:rsidRPr="004867D8" w:rsidRDefault="004867D8" w:rsidP="004867D8">
      <w:r w:rsidRPr="004867D8">
        <w:t xml:space="preserve">*   **Key </w:t>
      </w:r>
      <w:proofErr w:type="gramStart"/>
      <w:r w:rsidRPr="004867D8">
        <w:t>Resources:*</w:t>
      </w:r>
      <w:proofErr w:type="gramEnd"/>
      <w:r w:rsidRPr="004867D8">
        <w:t>*</w:t>
      </w:r>
    </w:p>
    <w:p w14:paraId="2C448A8D" w14:textId="77777777" w:rsidR="004867D8" w:rsidRPr="004867D8" w:rsidRDefault="004867D8" w:rsidP="004867D8">
      <w:r w:rsidRPr="004867D8">
        <w:t xml:space="preserve">    *   </w:t>
      </w:r>
      <w:proofErr w:type="spellStart"/>
      <w:r w:rsidRPr="004867D8">
        <w:t>HashiCorp</w:t>
      </w:r>
      <w:proofErr w:type="spellEnd"/>
      <w:r w:rsidRPr="004867D8">
        <w:t xml:space="preserve"> Terraform documentation ([developer.hashicorp.com/</w:t>
      </w:r>
      <w:proofErr w:type="gramStart"/>
      <w:r w:rsidRPr="004867D8">
        <w:t>terraform](</w:t>
      </w:r>
      <w:proofErr w:type="gramEnd"/>
      <w:r w:rsidRPr="004867D8">
        <w:t>https://developer.hashicorp.com/terraform)).</w:t>
      </w:r>
    </w:p>
    <w:p w14:paraId="5C840229" w14:textId="77777777" w:rsidR="004867D8" w:rsidRPr="004867D8" w:rsidRDefault="004867D8" w:rsidP="004867D8">
      <w:r w:rsidRPr="004867D8">
        <w:t xml:space="preserve">    *   Terraform Google Provider documentation.</w:t>
      </w:r>
    </w:p>
    <w:p w14:paraId="4F53CEE9" w14:textId="77777777" w:rsidR="004867D8" w:rsidRPr="004867D8" w:rsidRDefault="004867D8" w:rsidP="004867D8"/>
    <w:p w14:paraId="5D35AFB0" w14:textId="77777777" w:rsidR="004867D8" w:rsidRPr="004867D8" w:rsidRDefault="004867D8" w:rsidP="004867D8">
      <w:r w:rsidRPr="004867D8">
        <w:lastRenderedPageBreak/>
        <w:t>### 3.3. Cloud Build (CI/CD)</w:t>
      </w:r>
    </w:p>
    <w:p w14:paraId="6FA1D41E" w14:textId="77777777" w:rsidR="004867D8" w:rsidRPr="004867D8" w:rsidRDefault="004867D8" w:rsidP="004867D8">
      <w:r w:rsidRPr="004867D8">
        <w:t xml:space="preserve">*   **Concepts to </w:t>
      </w:r>
      <w:proofErr w:type="gramStart"/>
      <w:r w:rsidRPr="004867D8">
        <w:t>Learn:*</w:t>
      </w:r>
      <w:proofErr w:type="gramEnd"/>
      <w:r w:rsidRPr="004867D8">
        <w:t>*</w:t>
      </w:r>
    </w:p>
    <w:p w14:paraId="2E53734B" w14:textId="77777777" w:rsidR="004867D8" w:rsidRPr="004867D8" w:rsidRDefault="004867D8" w:rsidP="004867D8">
      <w:r w:rsidRPr="004867D8">
        <w:t xml:space="preserve">    *   Managed Continuous Integration/Continuous Delivery (CI/CD) service.</w:t>
      </w:r>
    </w:p>
    <w:p w14:paraId="527AC967" w14:textId="77777777" w:rsidR="004867D8" w:rsidRPr="004867D8" w:rsidRDefault="004867D8" w:rsidP="004867D8">
      <w:r w:rsidRPr="004867D8">
        <w:t xml:space="preserve">    *   Build configuration files (`</w:t>
      </w:r>
      <w:proofErr w:type="spellStart"/>
      <w:proofErr w:type="gramStart"/>
      <w:r w:rsidRPr="004867D8">
        <w:t>cloudbuild.yaml</w:t>
      </w:r>
      <w:proofErr w:type="spellEnd"/>
      <w:proofErr w:type="gramEnd"/>
      <w:r w:rsidRPr="004867D8">
        <w:t>`).</w:t>
      </w:r>
    </w:p>
    <w:p w14:paraId="4B8D675C" w14:textId="77777777" w:rsidR="004867D8" w:rsidRPr="004867D8" w:rsidRDefault="004867D8" w:rsidP="004867D8">
      <w:r w:rsidRPr="004867D8">
        <w:t xml:space="preserve">    *   Build Steps using Cloud Builders or custom containers.</w:t>
      </w:r>
    </w:p>
    <w:p w14:paraId="0AC30054" w14:textId="77777777" w:rsidR="004867D8" w:rsidRPr="004867D8" w:rsidRDefault="004867D8" w:rsidP="004867D8">
      <w:r w:rsidRPr="004867D8">
        <w:t xml:space="preserve">    *   Triggers: Git-based (Cloud Source Repositories, GitHub, Bitbucket), Pub/Sub.</w:t>
      </w:r>
    </w:p>
    <w:p w14:paraId="75F04A10" w14:textId="77777777" w:rsidR="004867D8" w:rsidRPr="004867D8" w:rsidRDefault="004867D8" w:rsidP="004867D8">
      <w:r w:rsidRPr="004867D8">
        <w:t xml:space="preserve">    *   Integration with Artifact Registry, GKE, Cloud Run, etc.</w:t>
      </w:r>
    </w:p>
    <w:p w14:paraId="1E5646D1" w14:textId="77777777" w:rsidR="004867D8" w:rsidRPr="004867D8" w:rsidRDefault="004867D8" w:rsidP="004867D8">
      <w:r w:rsidRPr="004867D8">
        <w:t xml:space="preserve">*   **Hands-On </w:t>
      </w:r>
      <w:proofErr w:type="gramStart"/>
      <w:r w:rsidRPr="004867D8">
        <w:t>Activities:*</w:t>
      </w:r>
      <w:proofErr w:type="gramEnd"/>
      <w:r w:rsidRPr="004867D8">
        <w:t>*</w:t>
      </w:r>
    </w:p>
    <w:p w14:paraId="6EE79544" w14:textId="77777777" w:rsidR="004867D8" w:rsidRPr="004867D8" w:rsidRDefault="004867D8" w:rsidP="004867D8">
      <w:r w:rsidRPr="004867D8">
        <w:t xml:space="preserve">    *   Create a `</w:t>
      </w:r>
      <w:proofErr w:type="spellStart"/>
      <w:proofErr w:type="gramStart"/>
      <w:r w:rsidRPr="004867D8">
        <w:t>cloudbuild.yaml</w:t>
      </w:r>
      <w:proofErr w:type="spellEnd"/>
      <w:proofErr w:type="gramEnd"/>
      <w:r w:rsidRPr="004867D8">
        <w:t>` file to:</w:t>
      </w:r>
    </w:p>
    <w:p w14:paraId="45564DA2" w14:textId="77777777" w:rsidR="004867D8" w:rsidRPr="004867D8" w:rsidRDefault="004867D8" w:rsidP="004867D8">
      <w:r w:rsidRPr="004867D8">
        <w:t xml:space="preserve">        1</w:t>
      </w:r>
      <w:proofErr w:type="gramStart"/>
      <w:r w:rsidRPr="004867D8">
        <w:t>.  Build</w:t>
      </w:r>
      <w:proofErr w:type="gramEnd"/>
      <w:r w:rsidRPr="004867D8">
        <w:t xml:space="preserve"> a Docker image from a source repository.</w:t>
      </w:r>
    </w:p>
    <w:p w14:paraId="1AED2A7A" w14:textId="77777777" w:rsidR="004867D8" w:rsidRPr="004867D8" w:rsidRDefault="004867D8" w:rsidP="004867D8">
      <w:r w:rsidRPr="004867D8">
        <w:t xml:space="preserve">        2</w:t>
      </w:r>
      <w:proofErr w:type="gramStart"/>
      <w:r w:rsidRPr="004867D8">
        <w:t>.  Push</w:t>
      </w:r>
      <w:proofErr w:type="gramEnd"/>
      <w:r w:rsidRPr="004867D8">
        <w:t xml:space="preserve"> the image to Artifact Registry.</w:t>
      </w:r>
    </w:p>
    <w:p w14:paraId="17835002" w14:textId="77777777" w:rsidR="004867D8" w:rsidRPr="004867D8" w:rsidRDefault="004867D8" w:rsidP="004867D8">
      <w:r w:rsidRPr="004867D8">
        <w:t xml:space="preserve">        </w:t>
      </w:r>
      <w:proofErr w:type="gramStart"/>
      <w:r w:rsidRPr="004867D8">
        <w:t>3.  (</w:t>
      </w:r>
      <w:proofErr w:type="gramEnd"/>
      <w:r w:rsidRPr="004867D8">
        <w:t>Optional) Deploy the image to Cloud Run or GKE.</w:t>
      </w:r>
    </w:p>
    <w:p w14:paraId="23A10D5B" w14:textId="77777777" w:rsidR="004867D8" w:rsidRPr="004867D8" w:rsidRDefault="004867D8" w:rsidP="004867D8">
      <w:r w:rsidRPr="004867D8">
        <w:t xml:space="preserve">    *   Set up a Cloud Build trigger connected to a Git repository.</w:t>
      </w:r>
    </w:p>
    <w:p w14:paraId="748A3179" w14:textId="77777777" w:rsidR="004867D8" w:rsidRPr="004867D8" w:rsidRDefault="004867D8" w:rsidP="004867D8">
      <w:r w:rsidRPr="004867D8">
        <w:t xml:space="preserve">*   **Key </w:t>
      </w:r>
      <w:proofErr w:type="gramStart"/>
      <w:r w:rsidRPr="004867D8">
        <w:t>Resources:*</w:t>
      </w:r>
      <w:proofErr w:type="gramEnd"/>
      <w:r w:rsidRPr="004867D8">
        <w:t>*</w:t>
      </w:r>
    </w:p>
    <w:p w14:paraId="7498F1DB" w14:textId="77777777" w:rsidR="004867D8" w:rsidRPr="004867D8" w:rsidRDefault="004867D8" w:rsidP="004867D8">
      <w:r w:rsidRPr="004867D8">
        <w:t xml:space="preserve">    *   GCP Cloud Build documentation.</w:t>
      </w:r>
    </w:p>
    <w:p w14:paraId="2A8344FD" w14:textId="77777777" w:rsidR="004867D8" w:rsidRPr="004867D8" w:rsidRDefault="004867D8" w:rsidP="004867D8"/>
    <w:p w14:paraId="08FA5D14" w14:textId="77777777" w:rsidR="004867D8" w:rsidRPr="004867D8" w:rsidRDefault="004867D8" w:rsidP="004867D8">
      <w:r w:rsidRPr="004867D8">
        <w:t>### 3.4. Advanced Networking</w:t>
      </w:r>
    </w:p>
    <w:p w14:paraId="07D18077" w14:textId="77777777" w:rsidR="004867D8" w:rsidRPr="004867D8" w:rsidRDefault="004867D8" w:rsidP="004867D8">
      <w:r w:rsidRPr="004867D8">
        <w:t xml:space="preserve">*   **Concepts to </w:t>
      </w:r>
      <w:proofErr w:type="gramStart"/>
      <w:r w:rsidRPr="004867D8">
        <w:t>Learn:*</w:t>
      </w:r>
      <w:proofErr w:type="gramEnd"/>
      <w:r w:rsidRPr="004867D8">
        <w:t>*</w:t>
      </w:r>
    </w:p>
    <w:p w14:paraId="0B3A118D" w14:textId="77777777" w:rsidR="004867D8" w:rsidRPr="004867D8" w:rsidRDefault="004867D8" w:rsidP="004867D8">
      <w:r w:rsidRPr="004867D8">
        <w:t xml:space="preserve">    *   Cloud Load Balancing:</w:t>
      </w:r>
    </w:p>
    <w:p w14:paraId="4DC00A2A" w14:textId="77777777" w:rsidR="004867D8" w:rsidRPr="004867D8" w:rsidRDefault="004867D8" w:rsidP="004867D8">
      <w:r w:rsidRPr="004867D8">
        <w:t xml:space="preserve">        *   Global vs. Regional.</w:t>
      </w:r>
    </w:p>
    <w:p w14:paraId="5B52D316" w14:textId="77777777" w:rsidR="004867D8" w:rsidRPr="004867D8" w:rsidRDefault="004867D8" w:rsidP="004867D8">
      <w:r w:rsidRPr="004867D8">
        <w:t xml:space="preserve">        *   External HTTP(S), Internal HTTP(S), SSL Proxy, TCP Proxy, Network Load Balancer.</w:t>
      </w:r>
    </w:p>
    <w:p w14:paraId="1378C711" w14:textId="77777777" w:rsidR="004867D8" w:rsidRPr="004867D8" w:rsidRDefault="004867D8" w:rsidP="004867D8">
      <w:r w:rsidRPr="004867D8">
        <w:t xml:space="preserve">        *   Backend services, health checks, URL maps.</w:t>
      </w:r>
    </w:p>
    <w:p w14:paraId="1B798303" w14:textId="77777777" w:rsidR="004867D8" w:rsidRPr="004867D8" w:rsidRDefault="004867D8" w:rsidP="004867D8">
      <w:r w:rsidRPr="004867D8">
        <w:t xml:space="preserve">    *   Cloud CDN: Content Delivery Network.</w:t>
      </w:r>
    </w:p>
    <w:p w14:paraId="1FA3C789" w14:textId="77777777" w:rsidR="004867D8" w:rsidRPr="004867D8" w:rsidRDefault="004867D8" w:rsidP="004867D8">
      <w:r w:rsidRPr="004867D8">
        <w:t xml:space="preserve">    *   Cloud Armor: Web Application Firewall (WAF).</w:t>
      </w:r>
    </w:p>
    <w:p w14:paraId="692A8425" w14:textId="77777777" w:rsidR="004867D8" w:rsidRPr="004867D8" w:rsidRDefault="004867D8" w:rsidP="004867D8">
      <w:r w:rsidRPr="004867D8">
        <w:t xml:space="preserve">    *   Cloud NAT: Network Address Translation for private instances.</w:t>
      </w:r>
    </w:p>
    <w:p w14:paraId="1F1C742F" w14:textId="77777777" w:rsidR="004867D8" w:rsidRPr="004867D8" w:rsidRDefault="004867D8" w:rsidP="004867D8">
      <w:r w:rsidRPr="004867D8">
        <w:t xml:space="preserve">    *   Cloud VPN: Securely connect on-premises networks to GCP VPC.</w:t>
      </w:r>
    </w:p>
    <w:p w14:paraId="21A1E267" w14:textId="77777777" w:rsidR="004867D8" w:rsidRPr="004867D8" w:rsidRDefault="004867D8" w:rsidP="004867D8">
      <w:r w:rsidRPr="004867D8">
        <w:lastRenderedPageBreak/>
        <w:t xml:space="preserve">    *   Cloud Interconnect: Dedicated private connections to GCP.</w:t>
      </w:r>
    </w:p>
    <w:p w14:paraId="5A774D27" w14:textId="77777777" w:rsidR="004867D8" w:rsidRPr="004867D8" w:rsidRDefault="004867D8" w:rsidP="004867D8">
      <w:r w:rsidRPr="004867D8">
        <w:t xml:space="preserve">*   **Hands-On </w:t>
      </w:r>
      <w:proofErr w:type="gramStart"/>
      <w:r w:rsidRPr="004867D8">
        <w:t>Activities:*</w:t>
      </w:r>
      <w:proofErr w:type="gramEnd"/>
      <w:r w:rsidRPr="004867D8">
        <w:t>*</w:t>
      </w:r>
    </w:p>
    <w:p w14:paraId="2DD7B2CD" w14:textId="77777777" w:rsidR="004867D8" w:rsidRPr="004867D8" w:rsidRDefault="004867D8" w:rsidP="004867D8">
      <w:r w:rsidRPr="004867D8">
        <w:t xml:space="preserve">    *   Configure an External HTTP(S) Load Balancer with a GCE MIG backend and enable Cloud CDN.</w:t>
      </w:r>
    </w:p>
    <w:p w14:paraId="46F32FF3" w14:textId="77777777" w:rsidR="004867D8" w:rsidRPr="004867D8" w:rsidRDefault="004867D8" w:rsidP="004867D8">
      <w:r w:rsidRPr="004867D8">
        <w:t xml:space="preserve">    *   Set up a Cloud NAT gateway for a private subnet.</w:t>
      </w:r>
    </w:p>
    <w:p w14:paraId="7A835012" w14:textId="77777777" w:rsidR="004867D8" w:rsidRPr="004867D8" w:rsidRDefault="004867D8" w:rsidP="004867D8">
      <w:r w:rsidRPr="004867D8">
        <w:t xml:space="preserve">*   **Key </w:t>
      </w:r>
      <w:proofErr w:type="gramStart"/>
      <w:r w:rsidRPr="004867D8">
        <w:t>Resources:*</w:t>
      </w:r>
      <w:proofErr w:type="gramEnd"/>
      <w:r w:rsidRPr="004867D8">
        <w:t>*</w:t>
      </w:r>
    </w:p>
    <w:p w14:paraId="1AA3B7BB" w14:textId="77777777" w:rsidR="004867D8" w:rsidRPr="004867D8" w:rsidRDefault="004867D8" w:rsidP="004867D8">
      <w:r w:rsidRPr="004867D8">
        <w:t xml:space="preserve">    *   GCP Cloud Load Balancing documentation.</w:t>
      </w:r>
    </w:p>
    <w:p w14:paraId="15CC37B6" w14:textId="77777777" w:rsidR="004867D8" w:rsidRPr="004867D8" w:rsidRDefault="004867D8" w:rsidP="004867D8">
      <w:pPr>
        <w:rPr>
          <w:lang w:val="fr-FR"/>
        </w:rPr>
      </w:pPr>
      <w:r w:rsidRPr="004867D8">
        <w:t xml:space="preserve">    </w:t>
      </w:r>
      <w:r w:rsidRPr="004867D8">
        <w:rPr>
          <w:lang w:val="fr-FR"/>
        </w:rPr>
        <w:t>*   GCP Cloud CDN, Cloud Armor, Cloud NAT documentation.</w:t>
      </w:r>
    </w:p>
    <w:p w14:paraId="5681EC20" w14:textId="77777777" w:rsidR="004867D8" w:rsidRPr="004867D8" w:rsidRDefault="004867D8" w:rsidP="004867D8">
      <w:pPr>
        <w:rPr>
          <w:lang w:val="fr-FR"/>
        </w:rPr>
      </w:pPr>
    </w:p>
    <w:p w14:paraId="514C6B81" w14:textId="77777777" w:rsidR="004867D8" w:rsidRPr="004867D8" w:rsidRDefault="004867D8" w:rsidP="004867D8">
      <w:r w:rsidRPr="004867D8">
        <w:t>### 3.5. Security Deep Dive</w:t>
      </w:r>
    </w:p>
    <w:p w14:paraId="7BC51292" w14:textId="77777777" w:rsidR="004867D8" w:rsidRPr="004867D8" w:rsidRDefault="004867D8" w:rsidP="004867D8">
      <w:r w:rsidRPr="004867D8">
        <w:t xml:space="preserve">*   **Concepts to </w:t>
      </w:r>
      <w:proofErr w:type="gramStart"/>
      <w:r w:rsidRPr="004867D8">
        <w:t>Learn:*</w:t>
      </w:r>
      <w:proofErr w:type="gramEnd"/>
      <w:r w:rsidRPr="004867D8">
        <w:t>*</w:t>
      </w:r>
    </w:p>
    <w:p w14:paraId="52665BA8" w14:textId="77777777" w:rsidR="004867D8" w:rsidRPr="004867D8" w:rsidRDefault="004867D8" w:rsidP="004867D8">
      <w:r w:rsidRPr="004867D8">
        <w:t xml:space="preserve">    *   Secret Manager: Securely store and manage API keys, passwords, certificates.</w:t>
      </w:r>
    </w:p>
    <w:p w14:paraId="3BD7162C" w14:textId="77777777" w:rsidR="004867D8" w:rsidRPr="004867D8" w:rsidRDefault="004867D8" w:rsidP="004867D8">
      <w:r w:rsidRPr="004867D8">
        <w:t xml:space="preserve">    *   Key Management Service (KMS): Manage encryption keys (CMEK, CSEK).</w:t>
      </w:r>
    </w:p>
    <w:p w14:paraId="457A5D2B" w14:textId="77777777" w:rsidR="004867D8" w:rsidRPr="004867D8" w:rsidRDefault="004867D8" w:rsidP="004867D8">
      <w:r w:rsidRPr="004867D8">
        <w:t xml:space="preserve">    *   Security Command Center: Centralized security and risk management.</w:t>
      </w:r>
    </w:p>
    <w:p w14:paraId="02550388" w14:textId="77777777" w:rsidR="004867D8" w:rsidRPr="004867D8" w:rsidRDefault="004867D8" w:rsidP="004867D8">
      <w:r w:rsidRPr="004867D8">
        <w:t xml:space="preserve">    *   VPC Service Controls: Create security perimeters around GCP resources.</w:t>
      </w:r>
    </w:p>
    <w:p w14:paraId="127521C5" w14:textId="77777777" w:rsidR="004867D8" w:rsidRPr="004867D8" w:rsidRDefault="004867D8" w:rsidP="004867D8">
      <w:r w:rsidRPr="004867D8">
        <w:t xml:space="preserve">    *   Identity-Aware Proxy (IAP): Control access to applications based on user identity.</w:t>
      </w:r>
    </w:p>
    <w:p w14:paraId="329D403C" w14:textId="77777777" w:rsidR="004867D8" w:rsidRPr="004867D8" w:rsidRDefault="004867D8" w:rsidP="004867D8">
      <w:r w:rsidRPr="004867D8">
        <w:t xml:space="preserve">    *   Binary Authorization (for GKE).</w:t>
      </w:r>
    </w:p>
    <w:p w14:paraId="55B61B15" w14:textId="77777777" w:rsidR="004867D8" w:rsidRPr="004867D8" w:rsidRDefault="004867D8" w:rsidP="004867D8">
      <w:r w:rsidRPr="004867D8">
        <w:t xml:space="preserve">*   **Hands-On </w:t>
      </w:r>
      <w:proofErr w:type="gramStart"/>
      <w:r w:rsidRPr="004867D8">
        <w:t>Activities:*</w:t>
      </w:r>
      <w:proofErr w:type="gramEnd"/>
      <w:r w:rsidRPr="004867D8">
        <w:t>*</w:t>
      </w:r>
    </w:p>
    <w:p w14:paraId="4639D3F0" w14:textId="77777777" w:rsidR="004867D8" w:rsidRPr="004867D8" w:rsidRDefault="004867D8" w:rsidP="004867D8">
      <w:r w:rsidRPr="004867D8">
        <w:t xml:space="preserve">    *   Store a secret in Secret Manager and access it from a Cloud Function or GCE instance.</w:t>
      </w:r>
    </w:p>
    <w:p w14:paraId="338479D3" w14:textId="77777777" w:rsidR="004867D8" w:rsidRPr="004867D8" w:rsidRDefault="004867D8" w:rsidP="004867D8">
      <w:r w:rsidRPr="004867D8">
        <w:t xml:space="preserve">    *   Explore findings in Security Command Center for your project.</w:t>
      </w:r>
    </w:p>
    <w:p w14:paraId="7C42731C" w14:textId="77777777" w:rsidR="004867D8" w:rsidRPr="004867D8" w:rsidRDefault="004867D8" w:rsidP="004867D8">
      <w:r w:rsidRPr="004867D8">
        <w:t xml:space="preserve">*   **Key </w:t>
      </w:r>
      <w:proofErr w:type="gramStart"/>
      <w:r w:rsidRPr="004867D8">
        <w:t>Resources:*</w:t>
      </w:r>
      <w:proofErr w:type="gramEnd"/>
      <w:r w:rsidRPr="004867D8">
        <w:t>*</w:t>
      </w:r>
    </w:p>
    <w:p w14:paraId="1C46E2C0" w14:textId="77777777" w:rsidR="004867D8" w:rsidRPr="004867D8" w:rsidRDefault="004867D8" w:rsidP="004867D8">
      <w:r w:rsidRPr="004867D8">
        <w:t xml:space="preserve">    *   GCP Security documentation.</w:t>
      </w:r>
    </w:p>
    <w:p w14:paraId="667590AD" w14:textId="77777777" w:rsidR="004867D8" w:rsidRPr="004867D8" w:rsidRDefault="004867D8" w:rsidP="004867D8">
      <w:r w:rsidRPr="004867D8">
        <w:t xml:space="preserve">    *   GCP Secret Manager, KMS, Security Command Center documentation.</w:t>
      </w:r>
    </w:p>
    <w:p w14:paraId="473C2E24" w14:textId="77777777" w:rsidR="004867D8" w:rsidRPr="004867D8" w:rsidRDefault="004867D8" w:rsidP="004867D8"/>
    <w:p w14:paraId="6AC2E721" w14:textId="77777777" w:rsidR="004867D8" w:rsidRPr="004867D8" w:rsidRDefault="004867D8" w:rsidP="004867D8">
      <w:r w:rsidRPr="004867D8">
        <w:t>### 3.6. Big Data &amp; Analytics (Introduction)</w:t>
      </w:r>
    </w:p>
    <w:p w14:paraId="5229C4D7" w14:textId="77777777" w:rsidR="004867D8" w:rsidRPr="004867D8" w:rsidRDefault="004867D8" w:rsidP="004867D8">
      <w:r w:rsidRPr="004867D8">
        <w:t>*   **Concepts to Learn (</w:t>
      </w:r>
      <w:proofErr w:type="spellStart"/>
      <w:r w:rsidRPr="004867D8">
        <w:t>BigQuery</w:t>
      </w:r>
      <w:proofErr w:type="spellEnd"/>
      <w:proofErr w:type="gramStart"/>
      <w:r w:rsidRPr="004867D8">
        <w:t>):*</w:t>
      </w:r>
      <w:proofErr w:type="gramEnd"/>
      <w:r w:rsidRPr="004867D8">
        <w:t>*</w:t>
      </w:r>
    </w:p>
    <w:p w14:paraId="27713C81" w14:textId="77777777" w:rsidR="004867D8" w:rsidRPr="004867D8" w:rsidRDefault="004867D8" w:rsidP="004867D8">
      <w:r w:rsidRPr="004867D8">
        <w:lastRenderedPageBreak/>
        <w:t xml:space="preserve">    *   Serverless, highly scalable, and cost-effective </w:t>
      </w:r>
      <w:proofErr w:type="spellStart"/>
      <w:r w:rsidRPr="004867D8">
        <w:t>multicloud</w:t>
      </w:r>
      <w:proofErr w:type="spellEnd"/>
      <w:r w:rsidRPr="004867D8">
        <w:t xml:space="preserve"> data warehouse.</w:t>
      </w:r>
    </w:p>
    <w:p w14:paraId="3E2AF6E2" w14:textId="77777777" w:rsidR="004867D8" w:rsidRPr="004867D8" w:rsidRDefault="004867D8" w:rsidP="004867D8">
      <w:r w:rsidRPr="004867D8">
        <w:t xml:space="preserve">    *   SQL interface, federated queries, external tables.</w:t>
      </w:r>
    </w:p>
    <w:p w14:paraId="114E03A9" w14:textId="77777777" w:rsidR="004867D8" w:rsidRPr="004867D8" w:rsidRDefault="004867D8" w:rsidP="004867D8">
      <w:r w:rsidRPr="004867D8">
        <w:t xml:space="preserve">    *   Storage vs. Compute.</w:t>
      </w:r>
    </w:p>
    <w:p w14:paraId="78EF2FC6" w14:textId="77777777" w:rsidR="004867D8" w:rsidRPr="004867D8" w:rsidRDefault="004867D8" w:rsidP="004867D8">
      <w:r w:rsidRPr="004867D8">
        <w:t>*   **Concepts to Learn (Pub/Sub</w:t>
      </w:r>
      <w:proofErr w:type="gramStart"/>
      <w:r w:rsidRPr="004867D8">
        <w:t>):*</w:t>
      </w:r>
      <w:proofErr w:type="gramEnd"/>
      <w:r w:rsidRPr="004867D8">
        <w:t>*</w:t>
      </w:r>
    </w:p>
    <w:p w14:paraId="0B08C6C7" w14:textId="77777777" w:rsidR="004867D8" w:rsidRPr="004867D8" w:rsidRDefault="004867D8" w:rsidP="004867D8">
      <w:r w:rsidRPr="004867D8">
        <w:t xml:space="preserve">    *   Global real-time messaging and streaming data service.</w:t>
      </w:r>
    </w:p>
    <w:p w14:paraId="6ABE7FE8" w14:textId="77777777" w:rsidR="004867D8" w:rsidRPr="004867D8" w:rsidRDefault="004867D8" w:rsidP="004867D8">
      <w:r w:rsidRPr="004867D8">
        <w:t xml:space="preserve">    *   Topics, Subscriptions, Publishers, Subscribers.</w:t>
      </w:r>
    </w:p>
    <w:p w14:paraId="293DC94A" w14:textId="77777777" w:rsidR="004867D8" w:rsidRPr="004867D8" w:rsidRDefault="004867D8" w:rsidP="004867D8">
      <w:r w:rsidRPr="004867D8">
        <w:t xml:space="preserve">    *   Use cases: Event ingestion, stream analytics, asynchronous microservices.</w:t>
      </w:r>
    </w:p>
    <w:p w14:paraId="425FE5D6" w14:textId="77777777" w:rsidR="004867D8" w:rsidRPr="004867D8" w:rsidRDefault="004867D8" w:rsidP="004867D8">
      <w:r w:rsidRPr="004867D8">
        <w:t>*   **Concepts to Learn (Dataflow - introductory</w:t>
      </w:r>
      <w:proofErr w:type="gramStart"/>
      <w:r w:rsidRPr="004867D8">
        <w:t>):*</w:t>
      </w:r>
      <w:proofErr w:type="gramEnd"/>
      <w:r w:rsidRPr="004867D8">
        <w:t>*</w:t>
      </w:r>
    </w:p>
    <w:p w14:paraId="7401274B" w14:textId="77777777" w:rsidR="004867D8" w:rsidRPr="004867D8" w:rsidRDefault="004867D8" w:rsidP="004867D8">
      <w:r w:rsidRPr="004867D8">
        <w:t xml:space="preserve">    *   Unified stream and batch data processing service (Apache Beam).</w:t>
      </w:r>
    </w:p>
    <w:p w14:paraId="6B4D5F4E" w14:textId="77777777" w:rsidR="004867D8" w:rsidRPr="004867D8" w:rsidRDefault="004867D8" w:rsidP="004867D8">
      <w:r w:rsidRPr="004867D8">
        <w:t xml:space="preserve">    *   Templates for common use cases.</w:t>
      </w:r>
    </w:p>
    <w:p w14:paraId="124E254E" w14:textId="77777777" w:rsidR="004867D8" w:rsidRPr="004867D8" w:rsidRDefault="004867D8" w:rsidP="004867D8">
      <w:r w:rsidRPr="004867D8">
        <w:t xml:space="preserve">*   **Hands-On </w:t>
      </w:r>
      <w:proofErr w:type="gramStart"/>
      <w:r w:rsidRPr="004867D8">
        <w:t>Activities:*</w:t>
      </w:r>
      <w:proofErr w:type="gramEnd"/>
      <w:r w:rsidRPr="004867D8">
        <w:t>*</w:t>
      </w:r>
    </w:p>
    <w:p w14:paraId="5AF9DF73" w14:textId="77777777" w:rsidR="004867D8" w:rsidRPr="004867D8" w:rsidRDefault="004867D8" w:rsidP="004867D8">
      <w:r w:rsidRPr="004867D8">
        <w:t xml:space="preserve">    *   Load a sample dataset (e.g., public dataset) into </w:t>
      </w:r>
      <w:proofErr w:type="spellStart"/>
      <w:r w:rsidRPr="004867D8">
        <w:t>BigQuery</w:t>
      </w:r>
      <w:proofErr w:type="spellEnd"/>
      <w:r w:rsidRPr="004867D8">
        <w:t xml:space="preserve"> and run some SQL queries.</w:t>
      </w:r>
    </w:p>
    <w:p w14:paraId="3EFE2EDF" w14:textId="77777777" w:rsidR="004867D8" w:rsidRPr="004867D8" w:rsidRDefault="004867D8" w:rsidP="004867D8">
      <w:r w:rsidRPr="004867D8">
        <w:t xml:space="preserve">    *   Create a Pub/</w:t>
      </w:r>
      <w:proofErr w:type="gramStart"/>
      <w:r w:rsidRPr="004867D8">
        <w:t>Sub topic</w:t>
      </w:r>
      <w:proofErr w:type="gramEnd"/>
      <w:r w:rsidRPr="004867D8">
        <w:t xml:space="preserve"> and subscription. Publish messages using `</w:t>
      </w:r>
      <w:proofErr w:type="spellStart"/>
      <w:r w:rsidRPr="004867D8">
        <w:t>gcloud</w:t>
      </w:r>
      <w:proofErr w:type="spellEnd"/>
      <w:r w:rsidRPr="004867D8">
        <w:t>` and consume them.</w:t>
      </w:r>
    </w:p>
    <w:p w14:paraId="3858F0A9" w14:textId="77777777" w:rsidR="004867D8" w:rsidRPr="004867D8" w:rsidRDefault="004867D8" w:rsidP="004867D8">
      <w:r w:rsidRPr="004867D8">
        <w:t xml:space="preserve">*   **Key </w:t>
      </w:r>
      <w:proofErr w:type="gramStart"/>
      <w:r w:rsidRPr="004867D8">
        <w:t>Resources:*</w:t>
      </w:r>
      <w:proofErr w:type="gramEnd"/>
      <w:r w:rsidRPr="004867D8">
        <w:t>*</w:t>
      </w:r>
    </w:p>
    <w:p w14:paraId="47156075" w14:textId="77777777" w:rsidR="004867D8" w:rsidRPr="004867D8" w:rsidRDefault="004867D8" w:rsidP="004867D8">
      <w:r w:rsidRPr="004867D8">
        <w:t xml:space="preserve">    *   GCP </w:t>
      </w:r>
      <w:proofErr w:type="spellStart"/>
      <w:r w:rsidRPr="004867D8">
        <w:t>BigQuery</w:t>
      </w:r>
      <w:proofErr w:type="spellEnd"/>
      <w:r w:rsidRPr="004867D8">
        <w:t xml:space="preserve"> documentation.</w:t>
      </w:r>
    </w:p>
    <w:p w14:paraId="1A2232E9" w14:textId="77777777" w:rsidR="004867D8" w:rsidRPr="004867D8" w:rsidRDefault="004867D8" w:rsidP="004867D8">
      <w:r w:rsidRPr="004867D8">
        <w:t xml:space="preserve">    *   GCP Pub/Sub documentation.</w:t>
      </w:r>
    </w:p>
    <w:p w14:paraId="2D07D648" w14:textId="77777777" w:rsidR="004867D8" w:rsidRPr="004867D8" w:rsidRDefault="004867D8" w:rsidP="004867D8">
      <w:r w:rsidRPr="004867D8">
        <w:t xml:space="preserve">    *   GCP Dataflow documentation.</w:t>
      </w:r>
    </w:p>
    <w:p w14:paraId="20B4667E" w14:textId="77777777" w:rsidR="004867D8" w:rsidRPr="004867D8" w:rsidRDefault="004867D8" w:rsidP="004867D8"/>
    <w:p w14:paraId="43CCBD8D" w14:textId="77777777" w:rsidR="004867D8" w:rsidRPr="004867D8" w:rsidRDefault="004867D8" w:rsidP="004867D8">
      <w:r w:rsidRPr="004867D8">
        <w:t>---</w:t>
      </w:r>
    </w:p>
    <w:p w14:paraId="20909288" w14:textId="77777777" w:rsidR="004867D8" w:rsidRPr="004867D8" w:rsidRDefault="004867D8" w:rsidP="004867D8"/>
    <w:p w14:paraId="655229BF" w14:textId="77777777" w:rsidR="004867D8" w:rsidRPr="004867D8" w:rsidRDefault="004867D8" w:rsidP="004867D8">
      <w:r w:rsidRPr="004867D8">
        <w:t>## Phase 4: Specialization &amp; Mastery</w:t>
      </w:r>
    </w:p>
    <w:p w14:paraId="1C186306" w14:textId="77777777" w:rsidR="004867D8" w:rsidRPr="004867D8" w:rsidRDefault="004867D8" w:rsidP="004867D8"/>
    <w:p w14:paraId="6E9BA076" w14:textId="77777777" w:rsidR="004867D8" w:rsidRPr="004867D8" w:rsidRDefault="004867D8" w:rsidP="004867D8">
      <w:r w:rsidRPr="004867D8">
        <w:t>**</w:t>
      </w:r>
      <w:proofErr w:type="gramStart"/>
      <w:r w:rsidRPr="004867D8">
        <w:t>Goal:*</w:t>
      </w:r>
      <w:proofErr w:type="gramEnd"/>
      <w:r w:rsidRPr="004867D8">
        <w:t>* Attain expert-level knowledge in specific areas, understand architectural best practices, and continuously learn.</w:t>
      </w:r>
    </w:p>
    <w:p w14:paraId="6367D36A" w14:textId="77777777" w:rsidR="004867D8" w:rsidRPr="004867D8" w:rsidRDefault="004867D8" w:rsidP="004867D8"/>
    <w:p w14:paraId="21266FCA" w14:textId="77777777" w:rsidR="004867D8" w:rsidRPr="004867D8" w:rsidRDefault="004867D8" w:rsidP="004867D8">
      <w:r w:rsidRPr="004867D8">
        <w:t>### 4.1. Specialize and Deepen Knowledge</w:t>
      </w:r>
    </w:p>
    <w:p w14:paraId="5A9B4989" w14:textId="77777777" w:rsidR="004867D8" w:rsidRPr="004867D8" w:rsidRDefault="004867D8" w:rsidP="004867D8">
      <w:r w:rsidRPr="004867D8">
        <w:lastRenderedPageBreak/>
        <w:t>*   Choose areas of interest or job relevance for deeper study:</w:t>
      </w:r>
    </w:p>
    <w:p w14:paraId="1260EC9B" w14:textId="77777777" w:rsidR="004867D8" w:rsidRPr="004867D8" w:rsidRDefault="004867D8" w:rsidP="004867D8">
      <w:r w:rsidRPr="004867D8">
        <w:t xml:space="preserve">    *   Advanced GKE &amp; Anthos</w:t>
      </w:r>
    </w:p>
    <w:p w14:paraId="2B61B600" w14:textId="77777777" w:rsidR="004867D8" w:rsidRPr="004867D8" w:rsidRDefault="004867D8" w:rsidP="004867D8">
      <w:r w:rsidRPr="004867D8">
        <w:t xml:space="preserve">    *   Big Data &amp; Machine Learning (Vertex AI, </w:t>
      </w:r>
      <w:proofErr w:type="spellStart"/>
      <w:r w:rsidRPr="004867D8">
        <w:t>Dataproc</w:t>
      </w:r>
      <w:proofErr w:type="spellEnd"/>
      <w:r w:rsidRPr="004867D8">
        <w:t>)</w:t>
      </w:r>
    </w:p>
    <w:p w14:paraId="5E8FE09C" w14:textId="77777777" w:rsidR="004867D8" w:rsidRPr="004867D8" w:rsidRDefault="004867D8" w:rsidP="004867D8">
      <w:r w:rsidRPr="004867D8">
        <w:t xml:space="preserve">    *   Advanced Security &amp; Compliance</w:t>
      </w:r>
    </w:p>
    <w:p w14:paraId="50A8ACDE" w14:textId="77777777" w:rsidR="004867D8" w:rsidRPr="004867D8" w:rsidRDefault="004867D8" w:rsidP="004867D8">
      <w:r w:rsidRPr="004867D8">
        <w:t xml:space="preserve">    *   Serverless Architectures</w:t>
      </w:r>
    </w:p>
    <w:p w14:paraId="71FCA593" w14:textId="77777777" w:rsidR="004867D8" w:rsidRPr="004867D8" w:rsidRDefault="004867D8" w:rsidP="004867D8">
      <w:r w:rsidRPr="004867D8">
        <w:t xml:space="preserve">    *   FinOps &amp; Cost Optimization on GCP</w:t>
      </w:r>
    </w:p>
    <w:p w14:paraId="0468EBF2" w14:textId="77777777" w:rsidR="004867D8" w:rsidRPr="004867D8" w:rsidRDefault="004867D8" w:rsidP="004867D8">
      <w:r w:rsidRPr="004867D8">
        <w:t xml:space="preserve">    *   Advanced Networking &amp; Hybrid Cloud</w:t>
      </w:r>
    </w:p>
    <w:p w14:paraId="483059FC" w14:textId="77777777" w:rsidR="004867D8" w:rsidRPr="004867D8" w:rsidRDefault="004867D8" w:rsidP="004867D8"/>
    <w:p w14:paraId="01F905CC" w14:textId="77777777" w:rsidR="004867D8" w:rsidRPr="004867D8" w:rsidRDefault="004867D8" w:rsidP="004867D8">
      <w:r w:rsidRPr="004867D8">
        <w:t>### 4.2. GCP Well-Architected Framework</w:t>
      </w:r>
    </w:p>
    <w:p w14:paraId="49601024" w14:textId="77777777" w:rsidR="004867D8" w:rsidRPr="004867D8" w:rsidRDefault="004867D8" w:rsidP="004867D8">
      <w:r w:rsidRPr="004867D8">
        <w:t xml:space="preserve">*   **Concepts to </w:t>
      </w:r>
      <w:proofErr w:type="gramStart"/>
      <w:r w:rsidRPr="004867D8">
        <w:t>Learn:*</w:t>
      </w:r>
      <w:proofErr w:type="gramEnd"/>
      <w:r w:rsidRPr="004867D8">
        <w:t>*</w:t>
      </w:r>
    </w:p>
    <w:p w14:paraId="0558154B" w14:textId="77777777" w:rsidR="004867D8" w:rsidRPr="004867D8" w:rsidRDefault="004867D8" w:rsidP="004867D8">
      <w:r w:rsidRPr="004867D8">
        <w:t xml:space="preserve">    *   Core pillars: Operational Excellence, Security, Reliability, Performance Efficiency, Cost Optimization.</w:t>
      </w:r>
    </w:p>
    <w:p w14:paraId="1F358B0E" w14:textId="77777777" w:rsidR="004867D8" w:rsidRPr="004867D8" w:rsidRDefault="004867D8" w:rsidP="004867D8">
      <w:r w:rsidRPr="004867D8">
        <w:t xml:space="preserve">    *   Design principles and best practices for each pillar.</w:t>
      </w:r>
    </w:p>
    <w:p w14:paraId="64246363" w14:textId="77777777" w:rsidR="004867D8" w:rsidRPr="004867D8" w:rsidRDefault="004867D8" w:rsidP="004867D8">
      <w:r w:rsidRPr="004867D8">
        <w:t xml:space="preserve">*   **Hands-On </w:t>
      </w:r>
      <w:proofErr w:type="gramStart"/>
      <w:r w:rsidRPr="004867D8">
        <w:t>Activities:*</w:t>
      </w:r>
      <w:proofErr w:type="gramEnd"/>
      <w:r w:rsidRPr="004867D8">
        <w:t>*</w:t>
      </w:r>
    </w:p>
    <w:p w14:paraId="6305BBDB" w14:textId="77777777" w:rsidR="004867D8" w:rsidRPr="004867D8" w:rsidRDefault="004867D8" w:rsidP="004867D8">
      <w:r w:rsidRPr="004867D8">
        <w:t xml:space="preserve">    *   Review your personal projects or existing work projects against the Well-Architected Framework.</w:t>
      </w:r>
    </w:p>
    <w:p w14:paraId="6E04BA2A" w14:textId="77777777" w:rsidR="004867D8" w:rsidRPr="004867D8" w:rsidRDefault="004867D8" w:rsidP="004867D8">
      <w:r w:rsidRPr="004867D8">
        <w:t xml:space="preserve">    *   Identify areas for improvement.</w:t>
      </w:r>
    </w:p>
    <w:p w14:paraId="4666D5E4" w14:textId="77777777" w:rsidR="004867D8" w:rsidRPr="004867D8" w:rsidRDefault="004867D8" w:rsidP="004867D8">
      <w:r w:rsidRPr="004867D8">
        <w:t xml:space="preserve">*   **Key </w:t>
      </w:r>
      <w:proofErr w:type="gramStart"/>
      <w:r w:rsidRPr="004867D8">
        <w:t>Resources:*</w:t>
      </w:r>
      <w:proofErr w:type="gramEnd"/>
      <w:r w:rsidRPr="004867D8">
        <w:t>*</w:t>
      </w:r>
    </w:p>
    <w:p w14:paraId="722876C0" w14:textId="77777777" w:rsidR="004867D8" w:rsidRPr="004867D8" w:rsidRDefault="004867D8" w:rsidP="004867D8">
      <w:r w:rsidRPr="004867D8">
        <w:t xml:space="preserve">    *   GCP Well-Architected Framework documentation.</w:t>
      </w:r>
    </w:p>
    <w:p w14:paraId="1560854F" w14:textId="77777777" w:rsidR="004867D8" w:rsidRPr="004867D8" w:rsidRDefault="004867D8" w:rsidP="004867D8"/>
    <w:p w14:paraId="32E6EE5C" w14:textId="77777777" w:rsidR="004867D8" w:rsidRPr="004867D8" w:rsidRDefault="004867D8" w:rsidP="004867D8">
      <w:r w:rsidRPr="004867D8">
        <w:t>### 4.3. Study Case Studies &amp; Solution Architectures</w:t>
      </w:r>
    </w:p>
    <w:p w14:paraId="6052FDE9" w14:textId="77777777" w:rsidR="004867D8" w:rsidRPr="004867D8" w:rsidRDefault="004867D8" w:rsidP="004867D8">
      <w:r w:rsidRPr="004867D8">
        <w:t>*   Analyze real-world GCP implementations and reference architectures provided by Google.</w:t>
      </w:r>
    </w:p>
    <w:p w14:paraId="6AE3C037" w14:textId="77777777" w:rsidR="004867D8" w:rsidRPr="004867D8" w:rsidRDefault="004867D8" w:rsidP="004867D8">
      <w:r w:rsidRPr="004867D8">
        <w:t>*   Understand how different services are combined to solve complex business problems.</w:t>
      </w:r>
    </w:p>
    <w:p w14:paraId="3E51DF63" w14:textId="77777777" w:rsidR="004867D8" w:rsidRPr="004867D8" w:rsidRDefault="004867D8" w:rsidP="004867D8">
      <w:r w:rsidRPr="004867D8">
        <w:t xml:space="preserve">*   **Key </w:t>
      </w:r>
      <w:proofErr w:type="gramStart"/>
      <w:r w:rsidRPr="004867D8">
        <w:t>Resources:*</w:t>
      </w:r>
      <w:proofErr w:type="gramEnd"/>
      <w:r w:rsidRPr="004867D8">
        <w:t>*</w:t>
      </w:r>
    </w:p>
    <w:p w14:paraId="65F3B7E6" w14:textId="77777777" w:rsidR="004867D8" w:rsidRPr="004867D8" w:rsidRDefault="004867D8" w:rsidP="004867D8">
      <w:r w:rsidRPr="004867D8">
        <w:t xml:space="preserve">    *   Google Cloud Solutions Library.</w:t>
      </w:r>
    </w:p>
    <w:p w14:paraId="51E2D1B6" w14:textId="77777777" w:rsidR="004867D8" w:rsidRPr="004867D8" w:rsidRDefault="004867D8" w:rsidP="004867D8">
      <w:r w:rsidRPr="004867D8">
        <w:t xml:space="preserve">    *   Google Cloud Customer Stories.</w:t>
      </w:r>
    </w:p>
    <w:p w14:paraId="0594272F" w14:textId="77777777" w:rsidR="004867D8" w:rsidRPr="004867D8" w:rsidRDefault="004867D8" w:rsidP="004867D8"/>
    <w:p w14:paraId="1FAFF76A" w14:textId="77777777" w:rsidR="004867D8" w:rsidRPr="004867D8" w:rsidRDefault="004867D8" w:rsidP="004867D8">
      <w:r w:rsidRPr="004867D8">
        <w:t>### 4.4. Consider Professional Certifications</w:t>
      </w:r>
    </w:p>
    <w:p w14:paraId="3CB35FF8" w14:textId="77777777" w:rsidR="004867D8" w:rsidRPr="004867D8" w:rsidRDefault="004867D8" w:rsidP="004867D8">
      <w:r w:rsidRPr="004867D8">
        <w:t>*   Validate your skills and knowledge with GCP certifications:</w:t>
      </w:r>
    </w:p>
    <w:p w14:paraId="48758B5A" w14:textId="77777777" w:rsidR="004867D8" w:rsidRPr="004867D8" w:rsidRDefault="004867D8" w:rsidP="004867D8">
      <w:r w:rsidRPr="004867D8">
        <w:t xml:space="preserve">    *   Associate Cloud Engineer (good starting point after Phase 1-2)</w:t>
      </w:r>
    </w:p>
    <w:p w14:paraId="606FE8DD" w14:textId="77777777" w:rsidR="004867D8" w:rsidRPr="004867D8" w:rsidRDefault="004867D8" w:rsidP="004867D8">
      <w:r w:rsidRPr="004867D8">
        <w:t xml:space="preserve">    *   Professional Cloud Architect</w:t>
      </w:r>
    </w:p>
    <w:p w14:paraId="40455913" w14:textId="77777777" w:rsidR="004867D8" w:rsidRPr="004867D8" w:rsidRDefault="004867D8" w:rsidP="004867D8">
      <w:r w:rsidRPr="004867D8">
        <w:t xml:space="preserve">    *   Professional Cloud DevOps Engineer</w:t>
      </w:r>
    </w:p>
    <w:p w14:paraId="3F77123B" w14:textId="77777777" w:rsidR="004867D8" w:rsidRPr="004867D8" w:rsidRDefault="004867D8" w:rsidP="004867D8">
      <w:r w:rsidRPr="004867D8">
        <w:t xml:space="preserve">    *   Professional Cloud Security Engineer</w:t>
      </w:r>
    </w:p>
    <w:p w14:paraId="56034397" w14:textId="77777777" w:rsidR="004867D8" w:rsidRPr="004867D8" w:rsidRDefault="004867D8" w:rsidP="004867D8">
      <w:r w:rsidRPr="004867D8">
        <w:t xml:space="preserve">    *   Professional Cloud Network Engineer</w:t>
      </w:r>
    </w:p>
    <w:p w14:paraId="5644CFBF" w14:textId="77777777" w:rsidR="004867D8" w:rsidRPr="004867D8" w:rsidRDefault="004867D8" w:rsidP="004867D8">
      <w:r w:rsidRPr="004867D8">
        <w:t xml:space="preserve">    *   Professional Data Engineer</w:t>
      </w:r>
    </w:p>
    <w:p w14:paraId="28E2AEB3" w14:textId="77777777" w:rsidR="004867D8" w:rsidRPr="004867D8" w:rsidRDefault="004867D8" w:rsidP="004867D8">
      <w:r w:rsidRPr="004867D8">
        <w:t xml:space="preserve">    *   Other specialty certifications.</w:t>
      </w:r>
    </w:p>
    <w:p w14:paraId="1B54DA7A" w14:textId="77777777" w:rsidR="004867D8" w:rsidRPr="004867D8" w:rsidRDefault="004867D8" w:rsidP="004867D8">
      <w:r w:rsidRPr="004867D8">
        <w:t xml:space="preserve">*   **Key </w:t>
      </w:r>
      <w:proofErr w:type="gramStart"/>
      <w:r w:rsidRPr="004867D8">
        <w:t>Resources:*</w:t>
      </w:r>
      <w:proofErr w:type="gramEnd"/>
      <w:r w:rsidRPr="004867D8">
        <w:t>*</w:t>
      </w:r>
    </w:p>
    <w:p w14:paraId="214E3ECF" w14:textId="77777777" w:rsidR="004867D8" w:rsidRPr="004867D8" w:rsidRDefault="004867D8" w:rsidP="004867D8">
      <w:r w:rsidRPr="004867D8">
        <w:t xml:space="preserve">    *   Google Cloud Certification paths.</w:t>
      </w:r>
    </w:p>
    <w:p w14:paraId="51CC3F6C" w14:textId="77777777" w:rsidR="004867D8" w:rsidRPr="004867D8" w:rsidRDefault="004867D8" w:rsidP="004867D8">
      <w:r w:rsidRPr="004867D8">
        <w:t xml:space="preserve">    *   Official Study Guides and Practice Exams.</w:t>
      </w:r>
    </w:p>
    <w:p w14:paraId="23AA033A" w14:textId="77777777" w:rsidR="004867D8" w:rsidRPr="004867D8" w:rsidRDefault="004867D8" w:rsidP="004867D8"/>
    <w:p w14:paraId="4C4A9E9D" w14:textId="77777777" w:rsidR="004867D8" w:rsidRPr="004867D8" w:rsidRDefault="004867D8" w:rsidP="004867D8">
      <w:r w:rsidRPr="004867D8">
        <w:t>### 4.5. Contribute, Teach, and Engage</w:t>
      </w:r>
    </w:p>
    <w:p w14:paraId="65B3BF01" w14:textId="77777777" w:rsidR="004867D8" w:rsidRPr="004867D8" w:rsidRDefault="004867D8" w:rsidP="004867D8">
      <w:r w:rsidRPr="004867D8">
        <w:t>*   Solidify your understanding by sharing knowledge:</w:t>
      </w:r>
    </w:p>
    <w:p w14:paraId="3BB37EA0" w14:textId="77777777" w:rsidR="004867D8" w:rsidRPr="004867D8" w:rsidRDefault="004867D8" w:rsidP="004867D8">
      <w:r w:rsidRPr="004867D8">
        <w:t xml:space="preserve">    *   Participate in GCP User Groups (GCUGs) or online forums.</w:t>
      </w:r>
    </w:p>
    <w:p w14:paraId="700DA43A" w14:textId="77777777" w:rsidR="004867D8" w:rsidRPr="004867D8" w:rsidRDefault="004867D8" w:rsidP="004867D8">
      <w:r w:rsidRPr="004867D8">
        <w:t xml:space="preserve">    *   Write blog posts or articles about your GCP experiences.</w:t>
      </w:r>
    </w:p>
    <w:p w14:paraId="566238AF" w14:textId="77777777" w:rsidR="004867D8" w:rsidRPr="004867D8" w:rsidRDefault="004867D8" w:rsidP="004867D8">
      <w:r w:rsidRPr="004867D8">
        <w:t xml:space="preserve">    *   Mentor junior engineers.</w:t>
      </w:r>
    </w:p>
    <w:p w14:paraId="112575E8" w14:textId="77777777" w:rsidR="004867D8" w:rsidRPr="004867D8" w:rsidRDefault="004867D8" w:rsidP="004867D8">
      <w:r w:rsidRPr="004867D8">
        <w:t xml:space="preserve">    *   Contribute to open-source projects related to GCP.</w:t>
      </w:r>
    </w:p>
    <w:p w14:paraId="65290112" w14:textId="77777777" w:rsidR="004867D8" w:rsidRPr="004867D8" w:rsidRDefault="004867D8" w:rsidP="004867D8"/>
    <w:p w14:paraId="711B0DCA" w14:textId="77777777" w:rsidR="004867D8" w:rsidRPr="004867D8" w:rsidRDefault="004867D8" w:rsidP="004867D8">
      <w:r w:rsidRPr="004867D8">
        <w:t>### 4.6. Stay Updated Continuously</w:t>
      </w:r>
    </w:p>
    <w:p w14:paraId="35ED010F" w14:textId="77777777" w:rsidR="004867D8" w:rsidRPr="004867D8" w:rsidRDefault="004867D8" w:rsidP="004867D8">
      <w:r w:rsidRPr="004867D8">
        <w:t>*   GCP is a rapidly evolving platform.</w:t>
      </w:r>
    </w:p>
    <w:p w14:paraId="604E6DE5" w14:textId="77777777" w:rsidR="004867D8" w:rsidRPr="004867D8" w:rsidRDefault="004867D8" w:rsidP="004867D8">
      <w:r w:rsidRPr="004867D8">
        <w:t>*   Follow:</w:t>
      </w:r>
    </w:p>
    <w:p w14:paraId="3BDAD50A" w14:textId="77777777" w:rsidR="004867D8" w:rsidRPr="004867D8" w:rsidRDefault="004867D8" w:rsidP="004867D8">
      <w:r w:rsidRPr="004867D8">
        <w:t xml:space="preserve">    *   Google Cloud Blog ([cloud.google.com/</w:t>
      </w:r>
      <w:proofErr w:type="gramStart"/>
      <w:r w:rsidRPr="004867D8">
        <w:t>blog](</w:t>
      </w:r>
      <w:proofErr w:type="gramEnd"/>
      <w:r w:rsidRPr="004867D8">
        <w:t>https://cloud.google.com/blog)).</w:t>
      </w:r>
    </w:p>
    <w:p w14:paraId="552BBB38" w14:textId="77777777" w:rsidR="004867D8" w:rsidRPr="004867D8" w:rsidRDefault="004867D8" w:rsidP="004867D8">
      <w:r w:rsidRPr="004867D8">
        <w:t xml:space="preserve">    *   GCP Release Notes.</w:t>
      </w:r>
    </w:p>
    <w:p w14:paraId="09BA4457" w14:textId="77777777" w:rsidR="004867D8" w:rsidRPr="004867D8" w:rsidRDefault="004867D8" w:rsidP="004867D8">
      <w:r w:rsidRPr="004867D8">
        <w:lastRenderedPageBreak/>
        <w:t xml:space="preserve">    *   Google Cloud YouTube Channel.</w:t>
      </w:r>
    </w:p>
    <w:p w14:paraId="49DC6DC9" w14:textId="77777777" w:rsidR="004867D8" w:rsidRPr="004867D8" w:rsidRDefault="004867D8" w:rsidP="004867D8">
      <w:r w:rsidRPr="004867D8">
        <w:t xml:space="preserve">    *   Attend Google Cloud Next, Summits, and webinars.</w:t>
      </w:r>
    </w:p>
    <w:p w14:paraId="286C89FE" w14:textId="77777777" w:rsidR="004867D8" w:rsidRPr="004867D8" w:rsidRDefault="004867D8" w:rsidP="004867D8"/>
    <w:p w14:paraId="66F6A42C" w14:textId="77777777" w:rsidR="004867D8" w:rsidRPr="004867D8" w:rsidRDefault="004867D8" w:rsidP="004867D8">
      <w:r w:rsidRPr="004867D8">
        <w:t>---</w:t>
      </w:r>
    </w:p>
    <w:p w14:paraId="1F051017" w14:textId="77777777" w:rsidR="004867D8" w:rsidRPr="004867D8" w:rsidRDefault="004867D8" w:rsidP="004867D8"/>
    <w:p w14:paraId="20470F9C" w14:textId="77777777" w:rsidR="004867D8" w:rsidRPr="004867D8" w:rsidRDefault="004867D8" w:rsidP="004867D8">
      <w:r w:rsidRPr="004867D8">
        <w:t>## General Learning Resources &amp; Tips</w:t>
      </w:r>
    </w:p>
    <w:p w14:paraId="612E9190" w14:textId="77777777" w:rsidR="004867D8" w:rsidRPr="004867D8" w:rsidRDefault="004867D8" w:rsidP="004867D8"/>
    <w:p w14:paraId="52931C80" w14:textId="77777777" w:rsidR="004867D8" w:rsidRPr="004867D8" w:rsidRDefault="004867D8" w:rsidP="004867D8">
      <w:r w:rsidRPr="004867D8">
        <w:t xml:space="preserve">*   **Google Cloud Skills Boost (formerly </w:t>
      </w:r>
      <w:proofErr w:type="spellStart"/>
      <w:r w:rsidRPr="004867D8">
        <w:t>Qwiklabs</w:t>
      </w:r>
      <w:proofErr w:type="spellEnd"/>
      <w:proofErr w:type="gramStart"/>
      <w:r w:rsidRPr="004867D8">
        <w:t>):*</w:t>
      </w:r>
      <w:proofErr w:type="gramEnd"/>
      <w:r w:rsidRPr="004867D8">
        <w:t>* Essential for structured hands-on labs.</w:t>
      </w:r>
    </w:p>
    <w:p w14:paraId="70B93682" w14:textId="77777777" w:rsidR="004867D8" w:rsidRPr="004867D8" w:rsidRDefault="004867D8" w:rsidP="004867D8">
      <w:r w:rsidRPr="004867D8">
        <w:t xml:space="preserve">*   **Google Cloud Free </w:t>
      </w:r>
      <w:proofErr w:type="gramStart"/>
      <w:r w:rsidRPr="004867D8">
        <w:t>Tier:*</w:t>
      </w:r>
      <w:proofErr w:type="gramEnd"/>
      <w:r w:rsidRPr="004867D8">
        <w:t>* Provides free usage of many services up to certain limits for experimentation.</w:t>
      </w:r>
    </w:p>
    <w:p w14:paraId="0C6D1B88" w14:textId="77777777" w:rsidR="004867D8" w:rsidRPr="004867D8" w:rsidRDefault="004867D8" w:rsidP="004867D8">
      <w:r w:rsidRPr="004867D8">
        <w:t xml:space="preserve">*   **GCP GitHub </w:t>
      </w:r>
      <w:proofErr w:type="gramStart"/>
      <w:r w:rsidRPr="004867D8">
        <w:t>Repositories:*</w:t>
      </w:r>
      <w:proofErr w:type="gramEnd"/>
      <w:r w:rsidRPr="004867D8">
        <w:t>* Find sample code and tools.</w:t>
      </w:r>
    </w:p>
    <w:p w14:paraId="50C5DF16" w14:textId="77777777" w:rsidR="004867D8" w:rsidRPr="004867D8" w:rsidRDefault="004867D8" w:rsidP="004867D8">
      <w:proofErr w:type="gramStart"/>
      <w:r w:rsidRPr="004867D8">
        <w:t>*   **</w:t>
      </w:r>
      <w:proofErr w:type="gramEnd"/>
      <w:r w:rsidRPr="004867D8">
        <w:t xml:space="preserve">Online Learning </w:t>
      </w:r>
      <w:proofErr w:type="gramStart"/>
      <w:r w:rsidRPr="004867D8">
        <w:t>Platforms:*</w:t>
      </w:r>
      <w:proofErr w:type="gramEnd"/>
      <w:r w:rsidRPr="004867D8">
        <w:t xml:space="preserve">* Coursera (official GCP specializations), A Cloud Guru, Pluralsight, Udemy, </w:t>
      </w:r>
      <w:proofErr w:type="spellStart"/>
      <w:r w:rsidRPr="004867D8">
        <w:t>freeCodeCamp</w:t>
      </w:r>
      <w:proofErr w:type="spellEnd"/>
      <w:r w:rsidRPr="004867D8">
        <w:t>.</w:t>
      </w:r>
    </w:p>
    <w:p w14:paraId="520C2F0D" w14:textId="77777777" w:rsidR="004867D8" w:rsidRPr="004867D8" w:rsidRDefault="004867D8" w:rsidP="004867D8">
      <w:r w:rsidRPr="004867D8">
        <w:t>*   **</w:t>
      </w:r>
      <w:proofErr w:type="gramStart"/>
      <w:r w:rsidRPr="004867D8">
        <w:t>Books:*</w:t>
      </w:r>
      <w:proofErr w:type="gramEnd"/>
      <w:r w:rsidRPr="004867D8">
        <w:t xml:space="preserve">* "Google Cloud Platform in Action" by JJ </w:t>
      </w:r>
      <w:proofErr w:type="spellStart"/>
      <w:r w:rsidRPr="004867D8">
        <w:t>Geewax</w:t>
      </w:r>
      <w:proofErr w:type="spellEnd"/>
      <w:r w:rsidRPr="004867D8">
        <w:t>, official certification study guides.</w:t>
      </w:r>
    </w:p>
    <w:p w14:paraId="3875DA51" w14:textId="77777777" w:rsidR="004867D8" w:rsidRPr="004867D8" w:rsidRDefault="004867D8" w:rsidP="004867D8">
      <w:r w:rsidRPr="004867D8">
        <w:t xml:space="preserve">*   **Personal </w:t>
      </w:r>
      <w:proofErr w:type="gramStart"/>
      <w:r w:rsidRPr="004867D8">
        <w:t>Projects:*</w:t>
      </w:r>
      <w:proofErr w:type="gramEnd"/>
      <w:r w:rsidRPr="004867D8">
        <w:t>* The best way to apply and solidify learning is by building something that interests you.</w:t>
      </w:r>
    </w:p>
    <w:p w14:paraId="1C45320A" w14:textId="77777777" w:rsidR="004867D8" w:rsidRPr="004867D8" w:rsidRDefault="004867D8" w:rsidP="004867D8">
      <w:r w:rsidRPr="004867D8">
        <w:t>*   **</w:t>
      </w:r>
      <w:proofErr w:type="gramStart"/>
      <w:r w:rsidRPr="004867D8">
        <w:t>Networking:*</w:t>
      </w:r>
      <w:proofErr w:type="gramEnd"/>
      <w:r w:rsidRPr="004867D8">
        <w:t>* Connect with other GCP professionals.</w:t>
      </w:r>
    </w:p>
    <w:p w14:paraId="259D7098" w14:textId="77777777" w:rsidR="004867D8" w:rsidRPr="004867D8" w:rsidRDefault="004867D8" w:rsidP="004867D8"/>
    <w:p w14:paraId="23F52B39" w14:textId="77777777" w:rsidR="004867D8" w:rsidRPr="004867D8" w:rsidRDefault="004867D8" w:rsidP="004867D8">
      <w:r w:rsidRPr="004867D8">
        <w:t>This roadmap provides a comprehensive path. Remember to be patient, persistent, and enjoy the learning process! Good luck.</w:t>
      </w:r>
    </w:p>
    <w:p w14:paraId="0F87DF6F" w14:textId="77777777" w:rsidR="004867D8" w:rsidRPr="004867D8" w:rsidRDefault="004867D8" w:rsidP="004867D8">
      <w:proofErr w:type="spellStart"/>
      <w:r w:rsidRPr="004867D8">
        <w:t>content_copydownload</w:t>
      </w:r>
      <w:proofErr w:type="spellEnd"/>
    </w:p>
    <w:p w14:paraId="6A9361DD" w14:textId="77777777" w:rsidR="004867D8" w:rsidRPr="004867D8" w:rsidRDefault="004867D8" w:rsidP="004867D8">
      <w:r w:rsidRPr="004867D8">
        <w:t>Use code</w:t>
      </w:r>
      <w:r w:rsidRPr="004867D8">
        <w:rPr>
          <w:rtl/>
        </w:rPr>
        <w:t> </w:t>
      </w:r>
      <w:hyperlink r:id="rId6" w:tgtFrame="_blank" w:history="1">
        <w:r w:rsidRPr="004867D8">
          <w:rPr>
            <w:rStyle w:val="Hyperlink"/>
          </w:rPr>
          <w:t>with caution</w:t>
        </w:r>
      </w:hyperlink>
      <w:r w:rsidRPr="004867D8">
        <w:rPr>
          <w:rtl/>
        </w:rPr>
        <w:t>.</w:t>
      </w:r>
      <w:r w:rsidRPr="004867D8">
        <w:t>Markdown</w:t>
      </w:r>
    </w:p>
    <w:p w14:paraId="331E527F" w14:textId="77777777" w:rsidR="004867D8" w:rsidRPr="004867D8" w:rsidRDefault="004867D8" w:rsidP="004867D8">
      <w:r w:rsidRPr="004867D8">
        <w:pict w14:anchorId="4353CE4F">
          <v:rect id="_x0000_i1038" style="width:0;height:1.5pt" o:hralign="center" o:hrstd="t" o:hr="t" fillcolor="#a0a0a0" stroked="f"/>
        </w:pict>
      </w:r>
    </w:p>
    <w:p w14:paraId="2D4FAB9A" w14:textId="77777777" w:rsidR="004867D8" w:rsidRPr="004867D8" w:rsidRDefault="004867D8" w:rsidP="004867D8">
      <w:r w:rsidRPr="004867D8">
        <w:rPr>
          <w:b/>
          <w:bCs/>
        </w:rPr>
        <w:t>How to use this document:</w:t>
      </w:r>
    </w:p>
    <w:p w14:paraId="64770823" w14:textId="77777777" w:rsidR="004867D8" w:rsidRPr="004867D8" w:rsidRDefault="004867D8" w:rsidP="004867D8">
      <w:pPr>
        <w:numPr>
          <w:ilvl w:val="0"/>
          <w:numId w:val="10"/>
        </w:numPr>
      </w:pPr>
      <w:r w:rsidRPr="004867D8">
        <w:rPr>
          <w:b/>
          <w:bCs/>
        </w:rPr>
        <w:t>Copy</w:t>
      </w:r>
      <w:r w:rsidRPr="004867D8">
        <w:t> the entire text block above.</w:t>
      </w:r>
    </w:p>
    <w:p w14:paraId="458014B6" w14:textId="77777777" w:rsidR="004867D8" w:rsidRPr="004867D8" w:rsidRDefault="004867D8" w:rsidP="004867D8">
      <w:pPr>
        <w:numPr>
          <w:ilvl w:val="0"/>
          <w:numId w:val="10"/>
        </w:numPr>
      </w:pPr>
      <w:r w:rsidRPr="004867D8">
        <w:rPr>
          <w:b/>
          <w:bCs/>
        </w:rPr>
        <w:t>Paste</w:t>
      </w:r>
      <w:r w:rsidRPr="004867D8">
        <w:t> it into your preferred document editor (e.g., Google Docs, Microsoft Word, Notion, or a Markdown editor).</w:t>
      </w:r>
    </w:p>
    <w:p w14:paraId="5DA75678" w14:textId="77777777" w:rsidR="004867D8" w:rsidRPr="004867D8" w:rsidRDefault="004867D8" w:rsidP="004867D8">
      <w:pPr>
        <w:numPr>
          <w:ilvl w:val="0"/>
          <w:numId w:val="10"/>
        </w:numPr>
      </w:pPr>
      <w:r w:rsidRPr="004867D8">
        <w:rPr>
          <w:b/>
          <w:bCs/>
        </w:rPr>
        <w:lastRenderedPageBreak/>
        <w:t>Save</w:t>
      </w:r>
      <w:r w:rsidRPr="004867D8">
        <w:t> it as a .docx, .pdf, or keep it in your digital note-taking app.</w:t>
      </w:r>
    </w:p>
    <w:p w14:paraId="77AD16F4" w14:textId="77777777" w:rsidR="004867D8" w:rsidRPr="004867D8" w:rsidRDefault="004867D8" w:rsidP="004867D8">
      <w:pPr>
        <w:numPr>
          <w:ilvl w:val="0"/>
          <w:numId w:val="10"/>
        </w:numPr>
      </w:pPr>
      <w:proofErr w:type="gramStart"/>
      <w:r w:rsidRPr="004867D8">
        <w:rPr>
          <w:b/>
          <w:bCs/>
        </w:rPr>
        <w:t>Customize</w:t>
      </w:r>
      <w:proofErr w:type="gramEnd"/>
      <w:r w:rsidRPr="004867D8">
        <w:rPr>
          <w:b/>
          <w:bCs/>
        </w:rPr>
        <w:t>:</w:t>
      </w:r>
    </w:p>
    <w:p w14:paraId="465674EB" w14:textId="77777777" w:rsidR="004867D8" w:rsidRPr="004867D8" w:rsidRDefault="004867D8" w:rsidP="004867D8">
      <w:pPr>
        <w:numPr>
          <w:ilvl w:val="1"/>
          <w:numId w:val="10"/>
        </w:numPr>
      </w:pPr>
      <w:r w:rsidRPr="004867D8">
        <w:t>Add specific deadlines or timelines for each phase/section if you wish.</w:t>
      </w:r>
    </w:p>
    <w:p w14:paraId="7DD032F5" w14:textId="77777777" w:rsidR="004867D8" w:rsidRPr="004867D8" w:rsidRDefault="004867D8" w:rsidP="004867D8">
      <w:pPr>
        <w:numPr>
          <w:ilvl w:val="1"/>
          <w:numId w:val="10"/>
        </w:numPr>
      </w:pPr>
      <w:r w:rsidRPr="004867D8">
        <w:t>Include links to specific courses or resources you find particularly helpful.</w:t>
      </w:r>
    </w:p>
    <w:p w14:paraId="373FEE2B" w14:textId="77777777" w:rsidR="004867D8" w:rsidRPr="004867D8" w:rsidRDefault="004867D8" w:rsidP="004867D8">
      <w:pPr>
        <w:numPr>
          <w:ilvl w:val="1"/>
          <w:numId w:val="10"/>
        </w:numPr>
      </w:pPr>
      <w:r w:rsidRPr="004867D8">
        <w:t xml:space="preserve">Add notes or checkboxes as </w:t>
      </w:r>
      <w:proofErr w:type="gramStart"/>
      <w:r w:rsidRPr="004867D8">
        <w:t>you</w:t>
      </w:r>
      <w:proofErr w:type="gramEnd"/>
      <w:r w:rsidRPr="004867D8">
        <w:t xml:space="preserve"> complete sections.</w:t>
      </w:r>
    </w:p>
    <w:p w14:paraId="2AA0C98E" w14:textId="77777777" w:rsidR="004867D8" w:rsidRPr="004867D8" w:rsidRDefault="004867D8" w:rsidP="004867D8">
      <w:pPr>
        <w:numPr>
          <w:ilvl w:val="0"/>
          <w:numId w:val="10"/>
        </w:numPr>
      </w:pPr>
      <w:r w:rsidRPr="004867D8">
        <w:rPr>
          <w:b/>
          <w:bCs/>
        </w:rPr>
        <w:t>Treat it as a living document:</w:t>
      </w:r>
      <w:r w:rsidRPr="004867D8">
        <w:t> Revisit and update it as your learning progresses and as GCP evolves.</w:t>
      </w:r>
    </w:p>
    <w:p w14:paraId="75610F92" w14:textId="77777777" w:rsidR="004867D8" w:rsidRPr="004867D8" w:rsidRDefault="004867D8" w:rsidP="004867D8">
      <w:r w:rsidRPr="004867D8">
        <w:t xml:space="preserve">This structured format should make it easier for you to track your progress and </w:t>
      </w:r>
      <w:proofErr w:type="gramStart"/>
      <w:r w:rsidRPr="004867D8">
        <w:t>refer back</w:t>
      </w:r>
      <w:proofErr w:type="gramEnd"/>
      <w:r w:rsidRPr="004867D8">
        <w:t xml:space="preserve"> to your learning plan.</w:t>
      </w:r>
    </w:p>
    <w:p w14:paraId="69088A52" w14:textId="77777777" w:rsidR="0083733F" w:rsidRPr="004867D8" w:rsidRDefault="0083733F" w:rsidP="004867D8"/>
    <w:sectPr w:rsidR="0083733F" w:rsidRPr="004867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16149D7"/>
    <w:multiLevelType w:val="multilevel"/>
    <w:tmpl w:val="271EF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4103680">
    <w:abstractNumId w:val="8"/>
  </w:num>
  <w:num w:numId="2" w16cid:durableId="971440170">
    <w:abstractNumId w:val="6"/>
  </w:num>
  <w:num w:numId="3" w16cid:durableId="1337728973">
    <w:abstractNumId w:val="5"/>
  </w:num>
  <w:num w:numId="4" w16cid:durableId="1234899203">
    <w:abstractNumId w:val="4"/>
  </w:num>
  <w:num w:numId="5" w16cid:durableId="453253777">
    <w:abstractNumId w:val="7"/>
  </w:num>
  <w:num w:numId="6" w16cid:durableId="1100104386">
    <w:abstractNumId w:val="3"/>
  </w:num>
  <w:num w:numId="7" w16cid:durableId="797453654">
    <w:abstractNumId w:val="2"/>
  </w:num>
  <w:num w:numId="8" w16cid:durableId="1213997951">
    <w:abstractNumId w:val="1"/>
  </w:num>
  <w:num w:numId="9" w16cid:durableId="790246792">
    <w:abstractNumId w:val="0"/>
  </w:num>
  <w:num w:numId="10" w16cid:durableId="2743350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003F"/>
    <w:rsid w:val="00326F90"/>
    <w:rsid w:val="004867D8"/>
    <w:rsid w:val="005F0D90"/>
    <w:rsid w:val="0083733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E4CACF"/>
  <w14:defaultImageDpi w14:val="300"/>
  <w15:docId w15:val="{EF2AEC43-701D-4DC7-8EC2-EE564A221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867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7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0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038155">
          <w:marLeft w:val="0"/>
          <w:marRight w:val="0"/>
          <w:marTop w:val="0"/>
          <w:marBottom w:val="0"/>
          <w:divBdr>
            <w:top w:val="single" w:sz="6" w:space="15" w:color="74777F"/>
            <w:left w:val="single" w:sz="6" w:space="6" w:color="74777F"/>
            <w:bottom w:val="single" w:sz="6" w:space="15" w:color="74777F"/>
            <w:right w:val="single" w:sz="6" w:space="6" w:color="74777F"/>
          </w:divBdr>
          <w:divsChild>
            <w:div w:id="9788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6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9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1186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1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8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1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5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341670">
          <w:marLeft w:val="0"/>
          <w:marRight w:val="0"/>
          <w:marTop w:val="0"/>
          <w:marBottom w:val="0"/>
          <w:divBdr>
            <w:top w:val="single" w:sz="6" w:space="15" w:color="74777F"/>
            <w:left w:val="single" w:sz="6" w:space="6" w:color="74777F"/>
            <w:bottom w:val="single" w:sz="6" w:space="15" w:color="74777F"/>
            <w:right w:val="single" w:sz="6" w:space="6" w:color="74777F"/>
          </w:divBdr>
          <w:divsChild>
            <w:div w:id="9586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2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1907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80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8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google.com/legal/answer/1350548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3048</Words>
  <Characters>17380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rami reddy</cp:lastModifiedBy>
  <cp:revision>2</cp:revision>
  <dcterms:created xsi:type="dcterms:W3CDTF">2025-06-05T21:28:00Z</dcterms:created>
  <dcterms:modified xsi:type="dcterms:W3CDTF">2025-06-05T21:28:00Z</dcterms:modified>
  <cp:category/>
</cp:coreProperties>
</file>